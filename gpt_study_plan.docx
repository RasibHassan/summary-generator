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Study Plan</w:t>
      </w:r>
    </w:p>
    <w:p>
      <w:pPr>
        <w:pStyle w:val="Heading1"/>
      </w:pPr>
      <w:r>
        <w:t>1. Most Important Topics to Focus On</w:t>
      </w:r>
    </w:p>
    <w:p>
      <w:r>
        <w:t>**IELTS Writing**</w:t>
      </w:r>
    </w:p>
    <w:p>
      <w:r>
        <w:t>Writing is often the section where candidates score the lowest, but it has high scoring potential if prepared properly. Focus on understanding the four assessment criteria: vocabulary, grammar, task response (achievement), and coherence &amp; cohesion (structure and logical flow). Writing Task 2 carries two-thirds of the writing score and thus deserves more attention. Learn to clearly address all parts of the task, develop ideas fully, and use a variety of linking words and referencing to demonstrate cohesion.</w:t>
      </w:r>
    </w:p>
    <w:p>
      <w:r>
        <w:t>**IELTS Reading**</w:t>
      </w:r>
    </w:p>
    <w:p>
      <w:r>
        <w:t>Understanding the 11 different question types is crucial, as each tests different reading subskills. These include True/False/Not Given, Matching Headings, Multiple Choice, Sentence Completion, Summary Completion, and others. Effective reading strategies vary by question type, so learn tailored methods rather than a one-size-fits-all approach. Skimming and scanning are useful but must be applied appropriately—especially detailed reading is needed for some question types.</w:t>
      </w:r>
    </w:p>
    <w:p>
      <w:r>
        <w:t>**IELTS Listening**</w:t>
      </w:r>
    </w:p>
    <w:p>
      <w:r>
        <w:t>Practice each question type separately: multiple choice, map/plan/diagram labeling, matching, sentence/table completion, and short answer questions. Key points include following questions in order, not getting stuck on missed answers during the audio, and using the extra time at the end to review. Listening requires focused attention to avoid missing answers and practicing "the art of letting go" to move on quickly if you miss a question.</w:t>
      </w:r>
    </w:p>
    <w:p>
      <w:r>
        <w:t>**IELTS Speaking**</w:t>
      </w:r>
    </w:p>
    <w:p>
      <w:r>
        <w:t>Fluency and coherence, vocabulary, grammatical range and accuracy, and pronunciation are assessed. Part 1 requires concise answers, Part 2 a 2-minute extended talk, and Part 3 more abstract discussion with complex vocabulary and nuanced opinions. Practice extended answers, linking ideas logically, and using more formal language in Part 3. Recording yourself and practicing with a timer are highly recommended.</w:t>
      </w:r>
    </w:p>
    <w:p>
      <w:r>
        <w:t>**Essay Types in Writing Task 2**</w:t>
      </w:r>
    </w:p>
    <w:p>
      <w:r>
        <w:t>Be familiar with the five common essay types: Opinion (Agree/Disagree), Discussion, Advantages and Disadvantages, Problem and Solution, and Two Direct Questions. Each type requires a different approach and structure. Mastering these ensures you meet task requirements fully.</w:t>
      </w:r>
    </w:p>
    <w:p>
      <w:r>
        <w:t>---</w:t>
      </w:r>
    </w:p>
    <w:p>
      <w:pPr>
        <w:pStyle w:val="Heading1"/>
      </w:pPr>
      <w:r>
        <w:t>2. Learning Content, Examples, and Details</w:t>
      </w:r>
    </w:p>
    <w:p>
      <w:r>
        <w:t>**Writing Task 2 Structure Example:**</w:t>
      </w:r>
    </w:p>
    <w:p>
      <w:pPr>
        <w:pStyle w:val="ListBullet"/>
      </w:pPr>
      <w:r>
        <w:t>- Introduction: Paraphrase the question and state your position or what you will discuss.</w:t>
      </w:r>
    </w:p>
    <w:p>
      <w:pPr>
        <w:pStyle w:val="ListBullet"/>
      </w:pPr>
      <w:r>
        <w:t>- Body Paragraph 1: Topic sentence + 2 ideas fully developed with explanations/examples.</w:t>
      </w:r>
    </w:p>
    <w:p>
      <w:pPr>
        <w:pStyle w:val="ListBullet"/>
      </w:pPr>
      <w:r>
        <w:t>- Body Paragraph 2: Topic sentence + 2 ideas fully developed with explanations/examples.</w:t>
      </w:r>
    </w:p>
    <w:p>
      <w:pPr>
        <w:pStyle w:val="ListBullet"/>
      </w:pPr>
      <w:r>
        <w:t>- Conclusion: Summarize key points and restate position (if required).</w:t>
      </w:r>
    </w:p>
    <w:p>
      <w:r>
        <w:t>Example Topic: Recycling Waste</w:t>
      </w:r>
    </w:p>
    <w:p>
      <w:r>
        <w:t>Causes: lack of official programs, inconvenience of sorting waste</w:t>
      </w:r>
    </w:p>
    <w:p>
      <w:r>
        <w:t>Solutions: public awareness campaigns, easy access to recycling facilities</w:t>
      </w:r>
    </w:p>
    <w:p>
      <w:r>
        <w:t>**Writing Task 1 (Academic) Structure:**</w:t>
      </w:r>
    </w:p>
    <w:p>
      <w:pPr>
        <w:pStyle w:val="ListBullet"/>
      </w:pPr>
      <w:r>
        <w:t>- Introduction: Paraphrase the question/task</w:t>
      </w:r>
    </w:p>
    <w:p>
      <w:pPr>
        <w:pStyle w:val="ListBullet"/>
      </w:pPr>
      <w:r>
        <w:t>- Overview: Summarize the main trends or features (very important to avoid losing marks)</w:t>
      </w:r>
    </w:p>
    <w:p>
      <w:pPr>
        <w:pStyle w:val="ListBullet"/>
      </w:pPr>
      <w:r>
        <w:t>- Body Paragraph 1: Describe main details from chart/graph/table (select key features)</w:t>
      </w:r>
    </w:p>
    <w:p>
      <w:pPr>
        <w:pStyle w:val="ListBullet"/>
      </w:pPr>
      <w:r>
        <w:t>- Body Paragraph 2: Describe main details from second chart/table or continue description</w:t>
      </w:r>
    </w:p>
    <w:p>
      <w:r>
        <w:t>**True/False/Not Given Explanation:**</w:t>
      </w:r>
    </w:p>
    <w:p>
      <w:pPr>
        <w:pStyle w:val="ListBullet"/>
      </w:pPr>
      <w:r>
        <w:t>- True: Statement agrees with passage</w:t>
      </w:r>
    </w:p>
    <w:p>
      <w:pPr>
        <w:pStyle w:val="ListBullet"/>
      </w:pPr>
      <w:r>
        <w:t>- False: Statement contradicts passage</w:t>
      </w:r>
    </w:p>
    <w:p>
      <w:pPr>
        <w:pStyle w:val="ListBullet"/>
      </w:pPr>
      <w:r>
        <w:t>- Not Given: No information available in passage</w:t>
      </w:r>
    </w:p>
    <w:p>
      <w:r>
        <w:t>**Reading Strategy by Question Type:**</w:t>
      </w:r>
    </w:p>
    <w:p>
      <w:pPr>
        <w:pStyle w:val="ListBullet"/>
      </w:pPr>
      <w:r>
        <w:t>- Matching Headings: Read the paragraphs first to understand main idea, then match headings</w:t>
      </w:r>
    </w:p>
    <w:p>
      <w:pPr>
        <w:pStyle w:val="ListBullet"/>
      </w:pPr>
      <w:r>
        <w:t>- True/False/Not Given: Scan for keywords, then read closely to confirm answer</w:t>
      </w:r>
    </w:p>
    <w:p>
      <w:pPr>
        <w:pStyle w:val="ListBullet"/>
      </w:pPr>
      <w:r>
        <w:t>- Multiple Choice: Use elimination; read options carefully</w:t>
      </w:r>
    </w:p>
    <w:p>
      <w:pPr>
        <w:pStyle w:val="ListBullet"/>
      </w:pPr>
      <w:r>
        <w:t>- Sentence Completion: Look for exact or paraphrased information to fill gaps</w:t>
      </w:r>
    </w:p>
    <w:p>
      <w:r>
        <w:t>**Listening Tips:**</w:t>
      </w:r>
    </w:p>
    <w:p>
      <w:pPr>
        <w:pStyle w:val="ListBullet"/>
      </w:pPr>
      <w:r>
        <w:t>- Answers come in order</w:t>
      </w:r>
    </w:p>
    <w:p>
      <w:pPr>
        <w:pStyle w:val="ListBullet"/>
      </w:pPr>
      <w:r>
        <w:t>- Move on quickly if you miss an answer</w:t>
      </w:r>
    </w:p>
    <w:p>
      <w:pPr>
        <w:pStyle w:val="ListBullet"/>
      </w:pPr>
      <w:r>
        <w:t>- Write down answers immediately when you hear them in fill-in-the-blank questions</w:t>
      </w:r>
    </w:p>
    <w:p>
      <w:pPr>
        <w:pStyle w:val="ListBullet"/>
      </w:pPr>
      <w:r>
        <w:t>- Use breaks between sections to preview next questions</w:t>
      </w:r>
    </w:p>
    <w:p>
      <w:pPr>
        <w:pStyle w:val="ListBullet"/>
      </w:pPr>
      <w:r>
        <w:t>- Practice identifying synonyms and distractors</w:t>
      </w:r>
    </w:p>
    <w:p>
      <w:r>
        <w:t>**Speaking Part 2 Tip:**</w:t>
      </w:r>
    </w:p>
    <w:p>
      <w:r>
        <w:t>Use the “PPF Method” — talk about Past, Present, and Future related to the topic to organize ideas and extend your talk naturally.</w:t>
      </w:r>
    </w:p>
    <w:p>
      <w:r>
        <w:t>---</w:t>
      </w:r>
    </w:p>
    <w:p>
      <w:pPr>
        <w:pStyle w:val="Heading1"/>
      </w:pPr>
      <w:r>
        <w:t>3. Why This Matters (Exam Relevance)</w:t>
      </w:r>
    </w:p>
    <w:p>
      <w:r>
        <w:t>**Writing:**</w:t>
      </w:r>
    </w:p>
    <w:p>
      <w:r>
        <w:t>Examiners assess not only language ability but also how well you address the task, organize ideas, and link them coherently. Many candidates with good grammar and vocabulary lose marks because their essays lack clear task response or logical cohesion. Writing Task 2 impacts two-thirds of the writing score, so mastering it is essential for a high band.</w:t>
      </w:r>
    </w:p>
    <w:p>
      <w:r>
        <w:t>**Reading:**</w:t>
      </w:r>
    </w:p>
    <w:p>
      <w:r>
        <w:t>Different question types test different reading skills: scanning for details, understanding main ideas, or recognizing implied meanings. Knowing which strategy to apply to each type helps avoid wasting time and losing marks on confused or generic approaches.</w:t>
      </w:r>
    </w:p>
    <w:p>
      <w:r>
        <w:t>**Listening:**</w:t>
      </w:r>
    </w:p>
    <w:p>
      <w:r>
        <w:t>The listening test is fast-paced and requires real-time understanding and note-taking. Managing your focus and moving on quickly after missing an answer prevents a cascade of lost marks. Preparing for question types ensures you can anticipate and handle tricky distractors or synonyms.</w:t>
      </w:r>
    </w:p>
    <w:p>
      <w:r>
        <w:t>**Speaking:**</w:t>
      </w:r>
    </w:p>
    <w:p>
      <w:r>
        <w:t>Fluency and coherence are as important as vocabulary and grammar. Extended answers show linguistic competence and confidence. Part 3’s abstract questions test your ability to use complex language and reasoned arguments, reflecting higher-level English skills.</w:t>
      </w:r>
    </w:p>
    <w:p>
      <w:r>
        <w:t>---</w:t>
      </w:r>
    </w:p>
    <w:p>
      <w:pPr>
        <w:pStyle w:val="Heading1"/>
      </w:pPr>
      <w:r>
        <w:t>4. Helpful Resources</w:t>
      </w:r>
    </w:p>
    <w:p>
      <w:r>
        <w:t>**Official IELTS Resources:**</w:t>
      </w:r>
    </w:p>
    <w:p>
      <w:pPr>
        <w:pStyle w:val="ListBullet"/>
      </w:pPr>
      <w:r>
        <w:t>- [IELTS.org Preparation Resources](https://ielts.org/take-a-test/preparation-resources) – Official sample tests, videos, webinars, and apps.</w:t>
      </w:r>
    </w:p>
    <w:p>
      <w:pPr>
        <w:pStyle w:val="ListBullet"/>
      </w:pPr>
      <w:r>
        <w:t>- [British Council IELTS Preparation](https://takeielts.britishcouncil.org/take-ielts/prepare/books) – Free webinars, apps, practice tests, and study guides.</w:t>
      </w:r>
    </w:p>
    <w:p>
      <w:pPr>
        <w:pStyle w:val="ListBullet"/>
      </w:pPr>
      <w:r>
        <w:t>- [IDP IELTS Preparation](https://ielts.idp.com/prepare) – Practice tests, masterclasses, podcasts, and articles.</w:t>
      </w:r>
    </w:p>
    <w:p>
      <w:pPr>
        <w:pStyle w:val="ListBullet"/>
      </w:pPr>
      <w:r>
        <w:t>- [Cambridge English IELTS Preparation](https://www.cambridgeenglish.org/exams-and-tests/ielts/preparation/) – Official books like The Official Cambridge Guide to IELTS, IELTS 19 Academic and General Training, and Mindset for IELTS courses.</w:t>
      </w:r>
    </w:p>
    <w:p>
      <w:r>
        <w:t>**Books (Highly Recommended):**</w:t>
      </w:r>
    </w:p>
    <w:p>
      <w:pPr>
        <w:pStyle w:val="ListBullet"/>
      </w:pPr>
      <w:r>
        <w:t>- The Official Cambridge Guide to IELTS (with 8 practice tests)</w:t>
      </w:r>
    </w:p>
    <w:p>
      <w:pPr>
        <w:pStyle w:val="ListBullet"/>
      </w:pPr>
      <w:r>
        <w:t>- Cambridge IELTS series (latest editions)</w:t>
      </w:r>
    </w:p>
    <w:p>
      <w:pPr>
        <w:pStyle w:val="ListBullet"/>
      </w:pPr>
      <w:r>
        <w:t>- Grammar: Cambridge Grammar for IELTS by Pauline Cullen</w:t>
      </w:r>
    </w:p>
    <w:p>
      <w:pPr>
        <w:pStyle w:val="ListBullet"/>
      </w:pPr>
      <w:r>
        <w:t>- Vocabulary: Cambridge Vocabulary for IELTS (Intermediate &amp; Advanced), Cambridge Collocations in Use</w:t>
      </w:r>
    </w:p>
    <w:p>
      <w:r>
        <w:t>**YouTube Channels:**</w:t>
      </w:r>
    </w:p>
    <w:p>
      <w:pPr>
        <w:pStyle w:val="ListBullet"/>
      </w:pPr>
      <w:r>
        <w:t>- IELTS Liz (comprehensive, reliable tips)</w:t>
      </w:r>
    </w:p>
    <w:p>
      <w:pPr>
        <w:pStyle w:val="ListBullet"/>
      </w:pPr>
      <w:r>
        <w:t>- IELTS Advantage (detailed guides and strategies)</w:t>
      </w:r>
    </w:p>
    <w:p>
      <w:pPr>
        <w:pStyle w:val="ListBullet"/>
      </w:pPr>
      <w:r>
        <w:t>- IELTS Simon (ex-examiner advice, focused writing lessons)</w:t>
      </w:r>
    </w:p>
    <w:p>
      <w:pPr>
        <w:pStyle w:val="ListBullet"/>
      </w:pPr>
      <w:r>
        <w:t>- ESL Fluency (practical vocabulary and writing resources)</w:t>
      </w:r>
    </w:p>
    <w:p>
      <w:r>
        <w:t>**Websites:**</w:t>
      </w:r>
    </w:p>
    <w:p>
      <w:pPr>
        <w:pStyle w:val="ListBullet"/>
      </w:pPr>
      <w:r>
        <w:t>- [eslfluency.com](https://www.eslfluency.com) – Guides, articles, vocabulary, and writing resources</w:t>
      </w:r>
    </w:p>
    <w:p>
      <w:pPr>
        <w:pStyle w:val="ListBullet"/>
      </w:pPr>
      <w:r>
        <w:t>- GEL IELTS (British Council’s free online practice tests)</w:t>
      </w:r>
    </w:p>
    <w:p>
      <w:pPr>
        <w:pStyle w:val="ListBullet"/>
      </w:pPr>
      <w:r>
        <w:t>- ieltsonlinetests.com (mock tests for listening and reading)</w:t>
      </w:r>
    </w:p>
    <w:p>
      <w:r>
        <w:t>**Unique Tools:**</w:t>
      </w:r>
    </w:p>
    <w:p>
      <w:pPr>
        <w:pStyle w:val="ListBullet"/>
      </w:pPr>
      <w:r>
        <w:t>- IELTS Productive (instant feedback on writing tasks)</w:t>
      </w:r>
    </w:p>
    <w:p>
      <w:pPr>
        <w:pStyle w:val="ListBullet"/>
      </w:pPr>
      <w:r>
        <w:t>- Speaking simulators on YouTube (for practicing speaking independently)</w:t>
      </w:r>
    </w:p>
    <w:p>
      <w:r>
        <w:t>---</w:t>
      </w:r>
    </w:p>
    <w:p>
      <w:pPr>
        <w:pStyle w:val="Heading1"/>
      </w:pPr>
      <w:r>
        <w:t>5. Effective Preparation Tips</w:t>
      </w:r>
    </w:p>
    <w:p>
      <w:pPr>
        <w:pStyle w:val="ListBullet"/>
      </w:pPr>
      <w:r>
        <w:t>- **Practice Regularly in Short Sessions:** Study daily for shorter periods (e.g., 1 hour/day) rather than long infrequent sessions to improve retention and reduce fatigue.</w:t>
      </w:r>
    </w:p>
    <w:p>
      <w:pPr>
        <w:pStyle w:val="ListBullet"/>
      </w:pPr>
      <w:r>
        <w:t>- **Understand Question Types and Tailor Strategies:** Learn and practice strategies specific to each question type in reading and listening instead of generic advice like “skim and scan.”</w:t>
      </w:r>
    </w:p>
    <w:p>
      <w:pPr>
        <w:pStyle w:val="ListBullet"/>
      </w:pPr>
      <w:r>
        <w:t>- **Use Timers for Speaking and Writing:** Practice speaking answers within time limits (30 seconds for Part 1, 2 minutes for Part 2) and writing essays under timed conditions to simulate exam pressure.</w:t>
      </w:r>
    </w:p>
    <w:p>
      <w:pPr>
        <w:pStyle w:val="ListBullet"/>
      </w:pPr>
      <w:r>
        <w:t>- **Analyze Mistakes Thoroughly:** After practice tests, review every incorrect answer to understand why you made the mistake and how to avoid it.</w:t>
      </w:r>
    </w:p>
    <w:p>
      <w:pPr>
        <w:pStyle w:val="ListBullet"/>
      </w:pPr>
      <w:r>
        <w:t>- **Record Speaking Practice:** Record yourself answering speaking questions, listen back critically, and note filler words or unclear pronunciation.</w:t>
      </w:r>
    </w:p>
    <w:p>
      <w:pPr>
        <w:pStyle w:val="ListBullet"/>
      </w:pPr>
      <w:r>
        <w:t>- **Use Official Practice Materials:** Prioritize authentic Cambridge and official IELTS practice tests for accurate exam simulation.</w:t>
      </w:r>
    </w:p>
    <w:p>
      <w:pPr>
        <w:pStyle w:val="ListBullet"/>
      </w:pPr>
      <w:r>
        <w:t>- **Develop “The Art of Letting Go” in Listening:** Don’t dwell on missed answers; move on quickly to avoid losing subsequent answers.</w:t>
      </w:r>
    </w:p>
    <w:p>
      <w:pPr>
        <w:pStyle w:val="ListBullet"/>
      </w:pPr>
      <w:r>
        <w:t>- **Build Vocabulary and Grammar in Context:** Use academic reading materials and collocations to improve language skills relevant to IELTS tasks.</w:t>
      </w:r>
    </w:p>
    <w:p>
      <w:r>
        <w:t>---</w:t>
      </w:r>
    </w:p>
    <w:p>
      <w:pPr>
        <w:pStyle w:val="Heading1"/>
      </w:pPr>
      <w:r>
        <w:t>6. User Experience Insights</w:t>
      </w:r>
    </w:p>
    <w:p>
      <w:pPr>
        <w:pStyle w:val="ListBullet"/>
      </w:pPr>
      <w:r>
        <w:t>- Many candidates found **IELTS Liz** and **IELTS Advantage** YouTube channels most helpful for clear, practical advice.</w:t>
      </w:r>
    </w:p>
    <w:p>
      <w:pPr>
        <w:pStyle w:val="ListBullet"/>
      </w:pPr>
      <w:r>
        <w:t>- Candidates often struggle with **True/False/Not Given** because of conflicting tips and overconsumption of confusing “tricks.” Simplicity and focused strategy improve scores.</w:t>
      </w:r>
    </w:p>
    <w:p>
      <w:pPr>
        <w:pStyle w:val="ListBullet"/>
      </w:pPr>
      <w:r>
        <w:t>- Some test takers reported that **writing scores were lower than expected** despite good grammar and vocabulary, highlighting the importance of task response and coherence. Personalized feedback is recommended.</w:t>
      </w:r>
    </w:p>
    <w:p>
      <w:pPr>
        <w:pStyle w:val="ListBullet"/>
      </w:pPr>
      <w:r>
        <w:t>- Speaking tests are stressful but examiners generally try to put candidates at ease; casual yet structured responses with some humor can be effective if done naturally.</w:t>
      </w:r>
    </w:p>
    <w:p>
      <w:pPr>
        <w:pStyle w:val="ListBullet"/>
      </w:pPr>
      <w:r>
        <w:t>- **Practice tests from unofficial sources vary in difficulty and format**, so official Cambridge materials are preferred for realistic preparation.</w:t>
      </w:r>
    </w:p>
    <w:p>
      <w:pPr>
        <w:pStyle w:val="ListBullet"/>
      </w:pPr>
      <w:r>
        <w:t>- Candidates emphasize the importance of **time management** in reading and writing, recommending strategies for prioritizing questions and not getting stuck.</w:t>
      </w:r>
    </w:p>
    <w:p>
      <w:pPr>
        <w:pStyle w:val="ListBullet"/>
      </w:pPr>
      <w:r>
        <w:t>- Many students report improvement after focusing on specific **weaknesses** rather than blindly practicing.</w:t>
      </w:r>
    </w:p>
    <w:p>
      <w:pPr>
        <w:pStyle w:val="ListBullet"/>
      </w:pPr>
      <w:r>
        <w:t>- Using AI tools like ChatGPT can help identify grammar and vocabulary errors but should not be solely relied upon for band score prediction.</w:t>
      </w:r>
    </w:p>
    <w:p>
      <w:r>
        <w:t>---</w:t>
      </w:r>
    </w:p>
    <w:p>
      <w:pPr>
        <w:pStyle w:val="Heading1"/>
      </w:pPr>
      <w:r>
        <w:t>7. Quick Formula Reference (IELTS Specific)</w:t>
      </w:r>
    </w:p>
    <w:p>
      <w:r>
        <w:t>**Writing Task 2 Paragraph Development Formula:**</w:t>
      </w:r>
    </w:p>
    <w:p>
      <w:pPr>
        <w:pStyle w:val="ListBullet"/>
      </w:pPr>
      <w:r>
        <w:t>- Topic Sentence (Main idea)</w:t>
      </w:r>
    </w:p>
    <w:p>
      <w:pPr>
        <w:pStyle w:val="ListBullet"/>
      </w:pPr>
      <w:r>
        <w:t>- Explanation (Why or how)</w:t>
      </w:r>
    </w:p>
    <w:p>
      <w:pPr>
        <w:pStyle w:val="ListBullet"/>
      </w:pPr>
      <w:r>
        <w:t>- Example (Real-life or hypothetical)</w:t>
      </w:r>
    </w:p>
    <w:p>
      <w:pPr>
        <w:pStyle w:val="ListBullet"/>
      </w:pPr>
      <w:r>
        <w:t>- Link back to question or next idea</w:t>
      </w:r>
    </w:p>
    <w:p>
      <w:r>
        <w:t>**Essay Structure Template:**</w:t>
      </w:r>
    </w:p>
    <w:p>
      <w:pPr>
        <w:pStyle w:val="ListBullet"/>
      </w:pPr>
      <w:r>
        <w:t>- Introduction: Paraphrase + thesis/position</w:t>
      </w:r>
    </w:p>
    <w:p>
      <w:pPr>
        <w:pStyle w:val="ListBullet"/>
      </w:pPr>
      <w:r>
        <w:t>- Body Paragraph 1: Cause/argument + explanation + example</w:t>
      </w:r>
    </w:p>
    <w:p>
      <w:pPr>
        <w:pStyle w:val="ListBullet"/>
      </w:pPr>
      <w:r>
        <w:t>- Body Paragraph 2: Solution/argument + explanation + example</w:t>
      </w:r>
    </w:p>
    <w:p>
      <w:pPr>
        <w:pStyle w:val="ListBullet"/>
      </w:pPr>
      <w:r>
        <w:t>- Conclusion: Summary + restate position</w:t>
      </w:r>
    </w:p>
    <w:p>
      <w:r>
        <w:t>**Reading Answer Strategy:**</w:t>
      </w:r>
    </w:p>
    <w:p>
      <w:pPr>
        <w:pStyle w:val="ListBullet"/>
      </w:pPr>
      <w:r>
        <w:t>- For True/False/Not Given:</w:t>
      </w:r>
    </w:p>
    <w:p>
      <w:r>
        <w:t>*If statement agrees with passage → True*</w:t>
      </w:r>
    </w:p>
    <w:p>
      <w:r>
        <w:t>*If statement contradicts passage → False*</w:t>
      </w:r>
    </w:p>
    <w:p>
      <w:r>
        <w:t>*If passage has no info → Not Given*</w:t>
      </w:r>
    </w:p>
    <w:p>
      <w:pPr>
        <w:pStyle w:val="ListBullet"/>
      </w:pPr>
      <w:r>
        <w:t>- For Matching Headings:</w:t>
      </w:r>
    </w:p>
    <w:p>
      <w:r>
        <w:t>*Read paragraph fully to understand main idea before matching*</w:t>
      </w:r>
    </w:p>
    <w:p>
      <w:r>
        <w:t>**Listening Answering Tips:**</w:t>
      </w:r>
    </w:p>
    <w:p>
      <w:pPr>
        <w:pStyle w:val="ListBullet"/>
      </w:pPr>
      <w:r>
        <w:t>- Answers follow question order</w:t>
      </w:r>
    </w:p>
    <w:p>
      <w:pPr>
        <w:pStyle w:val="ListBullet"/>
      </w:pPr>
      <w:r>
        <w:t>- Write down answers immediately for gap-fill</w:t>
      </w:r>
    </w:p>
    <w:p>
      <w:pPr>
        <w:pStyle w:val="ListBullet"/>
      </w:pPr>
      <w:r>
        <w:t>- Move on quickly if unsure</w:t>
      </w:r>
    </w:p>
    <w:p>
      <w:pPr>
        <w:pStyle w:val="ListBullet"/>
      </w:pPr>
      <w:r>
        <w:t>- Use extra time after listening to check answers</w:t>
      </w:r>
    </w:p>
    <w:p>
      <w:r>
        <w:t>---</w:t>
      </w:r>
    </w:p>
    <w:p>
      <w:r>
        <w:t>This structured extraction condenses key insights from multiple sources, focusing on exam-relevant strategies, concepts, and preparation advice for IELTS test takers.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