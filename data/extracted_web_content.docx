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Web Page Content</w:t>
      </w:r>
    </w:p>
    <w:p>
      <w:pPr>
        <w:pStyle w:val="Heading2"/>
      </w:pPr>
      <w:r>
        <w:t>Tavily Summary Answer</w:t>
      </w:r>
    </w:p>
    <w:p>
      <w:r>
        <w:t>The top-quality official IELTS preparation resources include the official IELTS website at https://ielts.org/take-a-test/preparation-resources which offers comprehensive preparation materials including official sample tests, interactive webinars with experts, mobile apps for iPhone and Android, videos from past test takers, and official books with practice tests and expert advice. IDP IELTS provides extensive preparation materials at https://ielts.idp.com/prepare featuring practice tests, masterclasses, podcasts, videos, articles, and an English self-assessment tool with personalized suggestions for improvement. The British Council offers key preparation materials at https://takeielts.britishcouncil.org/take-ielts/prepare/books and https://www.ielts.ca/prepare-for-ielts/ including free IELTS preparation resources, personalized study plans, practice questions, interactive activities, and the IELTS Ready prep platform for those who book their test with British Council. Cambridge English provides expert digital resources at https://www.cambridgeenglish.org/exams-and-tests/ielts/preparation/ including "IELTS Test &amp; Train" self-study materials, "The Official Cambridge Guide to IELTS" with eight complete practice tests, "Mindset for IELTS" coursebooks, and the IELTS Guide for Test Takers with comprehensive test advice and strategies. Additional specialized resources include IELTS Advantage at https://www.ieltsadvantage.com/ielts-preparation/ offering effective strategies and techniques, and detailed syllabus information at https://www.universalmigration.com/ielts-exam-syllabus-2024-listening-reading-writing-speaking-latest-update/ covering the four sections: Listening (30 minutes, 4 sections), Reading (60 minutes, 3 sections), Writing, and Speaking, with expert guidance on the latest 2024 exam updates and format changes.</w:t>
      </w:r>
    </w:p>
    <w:p>
      <w:pPr>
        <w:pStyle w:val="Heading2"/>
      </w:pPr>
      <w:r>
        <w:t>https://ielts.org/take-a-test/preparation-resources</w:t>
      </w:r>
    </w:p>
    <w:p>
      <w:r>
        <w:t>Need help finding something? Enter a search term belowPreparation resourcesWe know how important your test is, and that is why we're here to help you get the result you deserve. From apps and webinars to training courses and practice tests, IELTS official resources can help you prepare for your success.Official sample testsGet ready for your test by reviewing sample questions and answers.Get ready for your test by reviewing sample questions and answers.Writing test preparation resourcesWatch our videos explaining how the IELTS Writing tests are scored to help you achieve your IELTS goals sooner.Watch our videos explaining how the IELTS Writing tests are scored to help you achieve your IELTS goals sooner.CoursesTeacher-led courses can help you learn and practise English.AppsLearn anytime, anywhere, using our official apps for iPhone and Android.WebinarsGet advice directly from the experts with our interactive webinars.VideosListen to past test takers, find advice, and learn more about the test.BooksFrom practice tests to expert advice, our books have everything you need to get test ready.ArticlesGet up-to-date advice and guidance with our latest articles.Find a resourceWith more than 250 years of combined experience, the IELTS Partners have everything you need to succeed.British CouncilIDP IELTSCambridge EnglishYour test, your wayWhen you are ready so are we. Our tests are available online and in person at test centres across the globe.When you are ready so are we. Our tests are available online and in person at test centres across the globe.IELTS is jointly owned by the British Council; IDP IELTS; and Cambridge University Press &amp; AssessmentIELTS, IELTS logos, and various other marks (雅思, آيلتس) and signs on this website are registered trade marks or trade marks of the IELTS Partners and are protected by relevant trade mark laws around the world. You must not use, copy, reproduce, modify, distribute, republish, display or communicate these trade marks in any way.</w:t>
      </w:r>
    </w:p>
    <w:p>
      <w:pPr>
        <w:pStyle w:val="Heading2"/>
      </w:pPr>
      <w:r>
        <w:t>https://ielts.idp.com/prepare</w:t>
      </w:r>
    </w:p>
    <w:p>
      <w:r>
        <w:t>IELTS AcademicIELTS Academic assesses how well you can use English in an academic environment.IELTS General trainingStudents applying to high schools or vocational training programs in English-speaking countries might need to take this test.IELTS for UKVIIf you would like to study at undergraduate or postgraduate level in the UK, you can take IELTS for UKVI.IELTS One Skill RetakeDidn't get the band score you require? Check to see if you're eligible for a One Skill Retake.PTELearn the differences between the IELTS and PTE tests, including their formats, fees, scoring systems, and more.DuolingoLearn the differences between the IELTS and Duolingo tests, including their formats, fees, scoring systems, and more.TOEFLLearn the differences between the IELTS and TOEFL tests, including their formats, fees, scoring systems, and more.Access prepare hubAccess the IELTS Prepare hub to view articles, videos and register for a practice event near you or online.English self-assessment toolCheck your language level and get personalised suggestions on how to improve your English and prepare for IELTS.Get your resultsCheck your provisional IELTS results online and do more.IELTS Community by IDPGet advice you can trust. Our experts answer the most frequently asked questions about IELTS.Had a great and memorable experience with IELTS - IFI. The staffs are supportive and very accommodating. Venue is stellar and conducive for testing. Not to mention, the online review is comprehensive and mock exam is absolutely helpful.Gabriel YumulIELTS Reading test: how to manage your time?Grammar 101: Affect vs. EffectGrammar 101: Understanding verb tensesExplore our official IDP IELTS preparation materialsPrepare for success with our IELTS test preparation materials. Find practice tests, masterclasses, podcasts, videos, articles and more.Loading...</w:t>
      </w:r>
    </w:p>
    <w:p>
      <w:pPr>
        <w:pStyle w:val="Heading2"/>
      </w:pPr>
      <w:r>
        <w:t>https://www.cambridgeenglish.org/exams-and-tests/ielts/preparation/</w:t>
      </w:r>
    </w:p>
    <w:p>
      <w:r>
        <w:t>IELTS (International English Language Testing System) preparation | Cambridge English ===============Skip to main contentCambridgeProducts and ServicesProducts and Services    Products and ServicesOur innovative products and services for learners, authors and customers are based on world-class research and are relevant, exciting and inspiring.   Academic Research, Teaching and Learning   English Language Learning   English Language Assessment   International Education   Education resources for schools   Bibles   Educational Research &amp; Network   OCR   Cambridge Assessment Admissions Testing   Cambridge CEM   Partnership for Education   Cambridge Dictionary   The Cambridge Mathematics Project   CogBooks   BookshopAbout UsAbout Us    About UsWe unlock the potential of millions of people worldwide. Our assessments, publications and research spread knowledge, spark enquiry and aid understanding around the world.   What we do   Our story   People and planet   Diversity and inclusion   Annual Report   News and insights   Governance   Legal   Accessibility   Rights and permissions   Contact us   Media enquiriesCareersCareers    CareersNo matter who you are, what you do, or where you come from, you’ll feel proud to work here.   Careers   Jobs   BenefitsChange LanguageCambridge×Main navigationProducts and ServicesProducts and Services    Products and ServicesOur innovative products and services for learners, authors and customers are based on world-class research and are relevant, exciting and inspiring.   Academic Research, Teaching and Learning   English Language Learning   English Language Assessment   International Education   Education resources for schools   Bibles   Educational Research &amp; Network   OCR   Cambridge Assessment Admissions Testing   Cambridge CEM   Partnership for Education   Cambridge Dictionary   The Cambridge Mathematics Project   CogBooks   BookshopAbout UsAbout Us    About UsWe unlock the potential of millions of people worldwide. Our assessments, publications and research spread knowledge, spark enquiry and aid understanding around the world.   What we do   Our story   People and planet   Diversity and inclusion   Annual Report   News and insights   Governance   Legal   Accessibility   Rights and permissions   Contact us   Media enquiriesCareersCareers    CareersNo matter who you are, what you do, or where you come from, you’ll feel proud to work here.   Careers   Jobs   BenefitsChange LanguageEnglish Language AssessmentHomeWhy choose us?Why choose us?    Learners   Who accepts our exams?   Visas and immigration   Study abroad   Cambridge English journeys   Organisations   English for higher education institutions   Our exams and tests   Verify results online   Setting your requirements   Exam security and quality   Employers   Research and Consultancy   English Research Group   English language consultancy   Impact monitoring and evaluationExams and testsExams and tests    Cambridge English QualificationsImage 4: Cambridge English Qualifications   Schools   For young learners:   Pre A1 Starters (YLE Starters)   A1 Movers (YLE Movers)   A2 Flyers (YLE Flyers)   Digital for young learners:   Pre A1 Starters Digital   A1 Movers Digital   A2 Key for Schools (KET)   B1 Preliminary for Schools (PET)   B2 First for Schools (FCE)   C1 Advanced (CAE)   C2 Proficiency (CPE)   General and Higher Education   A2 Key (KET)   B1 Preliminary (PET)   B2 First (FCE)   C1 Advanced (CAE)   C2 Proficiency (CPE)   Business   B1 Business Preliminary (BEC Preliminary)   B2 Business Vantage (BEC Vantage)   C1 Business Higher (BEC Higher)   IELTSImage 5: IELTS   LinguaskillImage 6: Linguaskill   Cambridge English Skills TestImage 7: Cambridge English Skills Test   OETImage 8: OET   METImage 9: MET   Useful links   Test your English   Cambridge English Placement Test   How to register   Find an exam centre   What to expect on exam day   Study English in the UK   See exam results online   Cambridge English Scale   International language standards explained   Information for preparation centres   Ways to take your Cambridge English QualificationLearning EnglishLearning English    Free activities   Exam preparation   Test your English   Parents and children   Games and social media   More resourcesTeaching EnglishTeaching English    Teaching qualifications   CELTA   DELTA   TKT (Teaching Knowledge Test)   Professional development   Cambridge English Teaching Framework   Cambridge English Trainer Framework   Become a Cambridge English Assessment Specialist   Resources for teachers   Webinars for teachers   Information for preparation centres   Find a teaching qualification centreBlogNewsEventsHelpHelp    Lost certificates   Enquiries and appeals   Special requirements   Special considerations   Malpractice   Complaints   Corporate social responsibility   IELTS HelpTest your EnglishFind an exam centreWho accepts our exams?English Language AssessmentYou are here:Cambridge EnglishExams and testsIELTSPreparationIELTS (International English Language Testing System)PreparationIELTSTest formatPreparationTest datesResultsTotal qualification timeIELTS for UKVIIELTS HelpIELTS Guide for Test TakersA guide to the test with advice on preparing for the test tips for your test day and useful links.Download the IELTS Guide for Test TakersFrequently asked questionsDownload IELTS General Training FAQsDownload IELTS Academic FAQsPreparation===========We develop and write the IELTS test. This means we’re best placed to provide you with useful IELTS resources to help get you ready for test day.Free: Paper-based sample testsDownload IELTS sample paperThere are also lots of free sample test questions on the IELTS website – just select which paper you would like to practise.Free IELTS sample test questionsBoost your IELTS preparation with expert digital resources!Shop self-study materials like ‘IELTS Test &amp; Train’ to build skills and confidence. Get started today at the Cambridge English Shop.Go to the ShopAdditional preparation materialsChoose from coursebooks, practice tests and supplementary materials, all written by our IELTS experts.Mindset for IELTSThis 4-level course offers a unique blend of print and online content that guides students through all the skills and strategies they need to prepare fully for test day.Find out moreThe Official Cambridge Guide to IELTSThis ultimate study guide develops language skills and explains how to tackle each part of the IELTS test. Includes eight complete practice tests.Find out moreIELTS 19 AcademicThese authentic practice tests provide students with an excellent opportunity to familiarise themselves with the IELTS Academic test.Find out moreIELTS 19 General TrainingThese authentic practice tests provide students with an excellent opportunity to familiarise themselves with the IELTS General Training test.Find out moreFind an IELTS test centre near you and book your testBook a testOn this siteHomeWhy Cambridge English?Exams and testsLearning EnglishTeaching EnglishNewsEventsHelpAbout usWho accepts our exams?AgentsConsultancyResearchContact usView Related SitesCambridge English main siteCambridge English helpdeskCambridge English SchoolsCambridge English OnlineCambridge English for CentresPreparation Centres OnlineResults Verification ServiceOccupational English TestALTEEnglish ProfileCambridge University Press &amp; AssessmentCambridge Assessment Admissions TestingMichigan Language AssessmentCambridge Assessment Japan Foundation© Cambridge University Press &amp; Assessment 2025Terms &amp; conditionsData protectionAccessibility statementStatement on modern slaverySafeguarding policySitemapBack to topThis website uses CookiesBy clicking “Accept All Cookies”, you agree to the storing of cookies on your device to enhance site navigation, analyse site usage, and assist in our marketing efforts which includes Personalised Advertising on certain pages.Cookie NoticeCookie Settings Reject All Accept All CookiesUse of Cookies by CambridgeWhen you visit our website, Cambridge may store or retrieve information on your browser, mostly in the form of cookies. This information might be about you, your preferences or your device and is mostly used to make the site work as you expect it to. The information does not usually directly identify you, but it can give you a more personalised web experience including personalised advertising. Cambridge respects your right to privacy and, by using the options below, you can choose not to allow some types of cookies. Click on the different category headings to find out more and change the default settings. However, blocking some types of cookies may impact your experience of our website and the services we are able to offer. More informationAllow AllManage CookiesStrictly Necessary CookiesAlways ActiveThese cookies are necessary for the website to function and cannot be switched off in our systems. They are usually only set in response to actions made by you which amount to a request for services, such as setting your privacy preferences, logging in or filling in forms. You can set your browser to block or alert you about these cookies, but some parts of the site will not then work. These cookies do not store any personal information.Cookies DetailsFunctional Cookies[x] Functional Cookies These cookies enable the website to provide enhanced functionality and personalisation. They may be set by us or by third-party providers whose services we have added to our pages. If you do not allow these cookies then some or all of these services may not function properly.Cookies DetailsPerformance Cookies[x] Performance Cookies These cookies allow us to count visits and traffic sources so we can measure and improve the performance of our site. They help us to know which pages are the most and least popular and see how visitors move around the site. All information these cookies collect is aggregated and is therefore anonymous. If you do not allow these cookies we will not know when you have visited our site, and we will not be able to monitor its performance.Cookies DetailsTargeting Cookies[x] Targeting Cookies These cookies may be set through our site by our advertising partners. They may be used by those companies to build a profile of your interests and show you relevant adverts on other websites. These cookies work by uniquely identifying your browser and internet device. If you do not allow these cookies, you will experience less targeted advertising.Cookies DetailsCookie ListClear[x] checkbox label labelApply CancelConsent Leg.Interest[x] checkbox label label[x] checkbox label label[x] checkbox label labelConfirm My Choices</w:t>
      </w:r>
    </w:p>
    <w:p>
      <w:pPr>
        <w:pStyle w:val="Heading2"/>
      </w:pPr>
      <w:r>
        <w:t>https://www.ielts.ca/prepare-for-ielts/</w:t>
      </w:r>
    </w:p>
    <w:p>
      <w:r>
        <w:t>IELTS Preparation: Key Materials for Your Success | British Council===============LoginUsername Password - [x]  Remember Me  Forgot?Forget your password?Username or E-mail Remembered Password?TakeTake IELTSWhat is IELTS?Why IELTSWhich Test Should I Take?Test FormatIELTS Results &amp; ScoresIELTS One Skill RetakeCanadian ImmigrationIELTS to CLBIELTS for StudyIELTS for WorkPreparePrepare for IELTSIELTS ReadyIELTS Counselling ServiceIELTS practice testIELTS Online TutoringWebinarsTest Day AdviceTeachTeach IELTSWhy Teach IELTS?Teaching TipsFree ResourcesWebinarsBecome an IELTS examinerOrganisationsRecognising OrganisationsWhy recognise IELTS?Who recognises IELTS?How to become a Recognising OrganisationHow to set IELTS entry scoresHow we ensure test securityAboutAgents ProgrammeEventsJob OpportunitiesResearch &amp; PublicationsOur PartnersBecome a Testing PointContactBlog &amp; NewsBlogLatest NewsBook nowSearch for: Search Button TakeTake IELTSWhat is IELTS?Why IELTSWhich Test Should I Take?Test FormatIELTS Results &amp; ScoresIELTS One Skill RetakeCanadian ImmigrationIELTS to CLBIELTS for StudyIELTS for WorkPreparePrepare for IELTSIELTS ReadyIELTS Counselling ServiceIELTS practice testIELTS Online TutoringWebinarsTest Day AdviceTeachTeach IELTSWhy Teach IELTS?Teaching TipsFree ResourcesWebinarsBecome an IELTS examinerOrganisationsRecognising OrganisationsWhy recognise IELTS?Who recognises IELTS?How to become a Recognising OrganisationHow to set IELTS entry scoresHow we ensure test securityAboutAgents ProgrammeEventsJob OpportunitiesResearch &amp; PublicationsOur PartnersBecome a Testing PointContactBlog &amp; NewsBlogLatest NewsBook nowSearch for: Search Button British Council exclusive IELTS preparation materialHome&gt;&gt;British Council exclusive IELTS preparation materialBritish Council exclusive IELTS preparation materialGet set for IELTS success with our exclusive practice materialsEmbark on your journey to IELTS preparation with our exclusive practice materials! Whether you’re diving into focused preparation for each of the four test sections—Reading, Writing, Speaking, and Listening—or refining your skills with our free IELTS preparation resources, make sure you’re fully geared up to ace the test.IELTS Ready – The Go–to Prep PlatformYour key to IELTS successIf you have booked your IELTS Test with the British Council, you get free access to a wide range of IELTS preparation materials, including personalised study plans, practice questions, and interactive activities.If you’ve decided to take the IELTS test but aren’t ready to book just yet, you can still get a head start. WithIELTS Ready Member, you’ll access free sample questions, model answers, and vocabulary exercises—without needing to book your test in advance. Sign up now and start preparing today.Benefit from a personalised study plan, tailored practice questions, interactive activities, and more. Log in to your Test Taker Portal once you’ve booked and start preparing for your test day.Sign up nowIELTS Personal CounsellingWould you like to get personalised feedback and advice on how to achieve your target IELTS score and how to best prepare for your test in the most efficient and effective way?We’ve got you covered with ourIELTS Personal Counselling. You will receive tailored support from our IELTS counsellors, who will guide and advise you on how to best prepare for IELTS and achieve your target score.Find out moreFind more exclusive resources from the British Council### IELTS on Computer Familiarisation TestExplore the IELTS on Computer test for free! Take a full practice test to get a feel for what awaits you on the actual test day.Find out more### Free Skills Practice TestTime yourself with our free IELTS preparation material– Reading, Writing, Speaking, and Listening: practice tests to refine your techniques.Find out more### IELTS Preparation CoursesDiscover our exclusive IELTS preparation courses, supported by the British Council’s extensive experience and globally recognised academic credentials.IELTS CoachIELTS TutorRegister now### IELTS ExplainedLearn more about the test formats and top tips for each section.Find out moreSlideWe have a variety of free webinars delivered by IELTS expertsLearn with our IELTS experts and feel more prepared for test day.Find out moreIELTS coachPersonalised, online coachingWith a private IELTS expert teacher of your choice, you can prepare for your IELTS test at your own pace and achieve your target score.Find out moreIELTS Progress CheckSample all four sections of the test from $65Take an official online IELTS preparation test. Your test will be marked by an official examiner and you will get an indicative band score (within 5 days) with feedback so that you know the areas you need to improve on.RegisterSlideWe have a variety of free webinars delivered by IELTS expertsLearn with our IELTS experts and feel more prepared for test day.Find out moreIELTS coachPersonalised, online coachingWith a private IELTS expert teacher of your choice, you can prepare for your IELTS test at your own pace and achieve your target score.Find out moreIELTS Progress CheckSample all four sections of the test from $65Take an official online IELTS preparation test. Your test will be marked by an official examiner and you will get an indicative band score (within 5 days) with feedback so that you know the areas you need to improve on.RegisterHow do I prepare for IELTS?Prepare for IELTS with British Council’s free preparation materials and useful blogs. Use the links on this page to access our free IELTS preparation resources. You can also visit ourIELTS blog pageto get useful test tips and advice.How can I learn IELTS at home for free?Get access to free preparation materials from home with the British Council’s online learning materials. These include everything from free learning apps, to online practice tests, a full preparation course and webinars with top IELTS experts. Access it all with ease through our website!How do I start studying for IELTS?The British Council IELTS study pack is a great place to start when it comes to studying for IELTS. It’s entirely free and includes access to a series of webinars lead by IELTS experts, detailed study plans, practice tests so you know what to expect on test day and plenty of other learning materials too.How do I pass my IELTS exam in the first attempt?You cannot fail the IELTS exam, you simply get scored between 0-9 based on the English language ability shown in your test. The only way you can achieve a 0 is if you do not attempt the test at all. You can give yourself the best possible chance of achieving a higher score in your IELTS test by preparing for the exam beforehand. That’s where our free online preparation materials prove helpful!How do I prepare for computer-based IELTS?The computer-based IELTS test is exactly the same as paper-based IELTS, so preparing for it is also the same. You can access all our preparation materials using the links on this page.How do you prepare for IELTS when you're a beginner?Lots of people taking the IELTS test will be new to it, so most of the learning material online will be set up in a way that is useful to beginners. We recommend reading as much as you can about the IELTS test first, so that you understand the test format. Then, you can access the British Councilpractice materials onlineto get prepared for the test. Once you are feeling prepared, you can take one of ourpractice tests online, to see what score you get and which areas you need to practice more.Our blogalso has lots of helpful tips and advice for those who are new to IELTS.How do I study for IELTS effectively?Check out our blog “IELTS Preparation – all you need to know” for some top tips and advice on how to study for IELTS effectively!Where can I find IELTS preparation materials for Canada?Here are some quick links to free IELTS preparation materials in Canada:–Full IELTS preparation course–IELTS webinars–IELTS study pack–Prep apps–IELTS practice tests onlineAbout IELTSWhat is IELTS?General Training &amp; AcademicIELTS for ImmigrationIELTS Test FormatIELTS ScoresIELTS CanadaEnglish Proficiency TestIELTS.caOver 3MOrganisations &amp; InstitutionsIELTS PartnersLatest NewsCancellation &amp; Refund PolicyJob OpportunitiesContactRegister IELTSFind a Test CentrePrepare for IELTSPrepare for IELTSIELTS ReadyCheck Your ResultIELTS ResultsBritish Council is a proud co-owner of IELTSFind out moreAccessibility HelpFOISitemapCopyrightLegal Privacy Statements and Cookies PolicyFIND YOUR NEAREST IELTS TEST LOCATION</w:t>
      </w:r>
    </w:p>
    <w:p>
      <w:pPr>
        <w:pStyle w:val="Heading2"/>
      </w:pPr>
      <w:r>
        <w:t>https://www.universalmigration.com/ielts-exam-syllabus-2024-listening-reading-writing-speaking-latest-update/</w:t>
      </w:r>
    </w:p>
    <w:p>
      <w:r>
        <w:t>Published Time: 2024-06-28T10:11:51+00:00IELTS Exam Syllabus 2024: Listening, Reading, Writing &amp; Speaking (Latest Update) - Universal Migration===============About UsStudy DestinationsUSAUKIrelandEuropeCanadaAustraliaNew ZealandOther CountriesServicesCoursesBusiness and ManagementEngineeringHospitality and TourismHealth and MedicineAccounting and FinanceEnvironmental ScienceBuilding and ArchitectureWelfare Studies and ServicesLaw and Legal StudiesMedia and CommunicationPharmacyChemistryEconomicsPhysicsTrainingIELTSUKVI IELTSPTETOEFLSpoken EnglishVisa &amp; ImmigrationFamily / Dependant VisaTourist / Visitor VisaOther VisaPermanent ResidencyCanada PRAustralia PRCareer and Visa AssistancePre-Departure AssistancePost-Departure AssistanceLocationFujairah, UAETrivandrumKochiCalicutCoimbatoreContact UsBlogsMenuAbout UsStudy DestinationsUSAUKIrelandEuropeCanadaAustraliaNew ZealandOther CountriesServicesCoursesBusiness and ManagementEngineeringHospitality and TourismHealth and MedicineAccounting and FinanceEnvironmental ScienceBuilding and ArchitectureWelfare Studies and ServicesLaw and Legal StudiesMedia and CommunicationPharmacyChemistryEconomicsPhysicsTrainingIELTSUKVI IELTSPTETOEFLSpoken EnglishVisa &amp; ImmigrationFamily / Dependant VisaTourist / Visitor VisaOther VisaPermanent ResidencyCanada PRAustralia PRCareer and Visa AssistancePre-Departure AssistancePost-Departure AssistanceLocationFujairah, UAETrivandrumKochiCalicutCoimbatoreContact UsBlogsHave Any Questions?+91 99467910000471 405 5046About UsStudy DestinationsUSAUKIrelandEuropeCanadaAustraliaNew ZealandOther CountriesServicesCoursesBusiness and ManagementEngineeringHospitality and TourismHealth and MedicineAccounting and FinanceEnvironmental ScienceBuilding and ArchitectureWelfare Studies and ServicesLaw and Legal StudiesMedia and CommunicationPharmacyChemistryEconomicsPhysicsTrainingIELTSUKVI IELTSPTETOEFLSpoken EnglishVisa &amp; ImmigrationFamily / Dependant VisaTourist / Visitor VisaOther VisaPermanent ResidencyCanada PRAustralia PRCareer and Visa AssistancePre-Departure AssistancePost-Departure AssistanceLocationFujairah, UAETrivandrumKochiCalicutCoimbatoreContact UsBlogsMenuAbout UsStudy DestinationsUSAUKIrelandEuropeCanadaAustraliaNew ZealandOther CountriesServicesCoursesBusiness and ManagementEngineeringHospitality and TourismHealth and MedicineAccounting and FinanceEnvironmental ScienceBuilding and ArchitectureWelfare Studies and ServicesLaw and Legal StudiesMedia and CommunicationPharmacyChemistryEconomicsPhysicsTrainingIELTSUKVI IELTSPTETOEFLSpoken EnglishVisa &amp; ImmigrationFamily / Dependant VisaTourist / Visitor VisaOther VisaPermanent ResidencyCanada PRAustralia PRCareer and Visa AssistancePre-Departure AssistancePost-Departure AssistanceLocationFujairah, UAETrivandrumKochiCalicutCoimbatoreContact UsBlogsHave Any Questions?+91 99467910000471 405 5046Understanding IELTS Exam Syllabus 2024- Listening, Reading, Writing &amp; SpeakingSection Description Questions (Approx.)Time Question TypesListening 4 sections 40 30 minutes Multiple Choice, Sentence Completion, Matching, Plan/Map/Diagram LabelingReading Academic: 3 passages 40 30 minutes Multiple Choice, Short Answer, Matching Info, Identifying Info, Sentence CompletionReading General Training: Multiple texts 40 30 minutes Multiple Choice, Short Answer, Matching Info, Identifying Info, Sentence CompletionWriting Task 1 (Academic): Describe data–60 minutes–Writing Task 1 (General Training): Write a letter–60 minutes–Writing Task 2: Essay (both)–60 minutes Agree/Disagree, Advantages/Disadvantages, Cause/Solution, Two-part Questions, Discuss Both SidesSpeaking Part 1: Introduction–11-14 minutes General TopicsSpeaking Part 2: Topic Presentation–11-14 minutes General Topics, Abstract IssuesSpeaking Part 3: Discussion–11-14 minutes Abstract IssuesUnderstanding the IELTS SyllabusIf you’re aiming for a high band score on the IELTS, it’s essential to be thoroughly familiar with the exam syllabus. The IELTS, or International English Language Testing System, comes in two formats: IELTS Academic and IELTS General Training. Your choice depends on your specific needs or the requirements of the university or course you’re applying to.Table of ContentsToggleUnderstanding IELTS Exam Syllabus 2024- Listening, Reading, Writing &amp; SpeakingUnderstanding the IELTS SyllabusThe Four Sections of the IELTS ExamReadingSpeakingWritingListeningTest DurationPreparing for SuccessExploring IELTS: Your Gateway to Global OpportunitiesUnderstanding Band Score Requirements Across Countries           Country           Bachelor’s (minimum)&amp; Master’s (minimum)IELTS Updates for 2023-24 FormatExciting Update: IELTS One-Skill Retake for 2023-24Section-wise IELTS Exam SyllabusIELTS Writing Section           What to Expect           Time and Structure:           Writing – IELTS AcademicWriting – IELTS General TrainingTask 1: Letter WritingTask 2: Essay WritingIELTS Reading SectionIELTS Academic ReadingIELTS General Training ReadingIELTS Listening SectionUnderstanding IELTS Listening SectionsSections 1 and 2: Everyday Social SituationsSections 3 and 4: Educational and Training SituationsIELTS Speaking SectionFormatPart 1: Introduction and Interview (4–5 minutes)Part 2: Long Turn (2–3 minutes)Part 3: Discussion (5–6 minutes)Highlights of the IELTS Exam Pattern 2024Section           Description           Questions/DurationTypes of IELTSIELTS AcademicIELTS General TrainingPreparation Tips for IELTSAcademic vs General Training DifferencesNavigating the IELTS in 2024: Updates and Strategies for SuccessYour Trusted Overseas Education Consultants in KeralaIELTS Syllabus FAQsThe Four Sections of the IELTS ExamThe IELTS exam comprises four key sections: Reading, Speaking, Writing, and Listening. While the Speaking and Listening sections are the same for both IELTS Academic and IELTS General Training, the Reading and Writing sections differ between the two formats.ReadingIELTS Academic: Includes texts from books, journals, magazines, and newspapers, designed for those pursuing higher education.IELTS General Training: Features extracts from books, magazines, newspapers, notices, advertisements, company handbooks, and guidelines, focusing on daily life and work settings.SpeakingConducted face-to-face with an examiner, this section assesses your spoken English through a structured interview that includes short questions, speaking at length about a familiar topic, and a two-way discussion.WritingIELTS Academic: Involves tasks such as describing visual information (e.g., graphs or diagrams) and writing essays on given topics.IELTS General Training: Includes writing letters (formal or informal) and essays on topics of general interest.ListeningConsists of four recordings of native English speakers and includes a mix of monologues and conversations.Test DurationThe entire IELTS test lasts 2 hours and 45 minutes, covering all four sections. Both versions of the IELTS provide a comprehensive and accurate assessment of your listening, reading, writing, and speaking skills.Preparing for SuccessUnderstanding the syllabus is a crucial step toward achieving your desired band score. With this knowledge, you can tailor your preparation to focus on the specific skills and types of questions you will encounter in the exam. Enrolling in IELTS training from experts can provide valuable guidance, helping you navigate through the syllabus more effectively. Expert training also ensures that you are equipped with strategies to tackle each section of the exam confidentlyIELTS Listening SectionIELTS Reading SectionIELTS Writing SectionIELTS Speaking SectionYou’ll listen to four different recordings and then answer questions based on what you’ve heard. The recordings cover various topics and situations, so it’s important to pay close attention.In this part, you’ll read three lengthy texts and answer a total of 40 questions. The texts will be taken from books, magazines, newspapers, and journals, so they cover a range of topics.You’ll complete two writing tasks. Writing Task 1 typically involves describing visual information, such as graphs or charts. Writing Task 2 requires you to write an essay on a topic of general interestThis section is divided into three parts. First, you’ll answer general questions about yourself. Next, you’ll speak on a particular topic provided on a cue card. Finally, you’ll answer more in-depth questions related to the topic you discussed in Part 230 minutes60 minutes11 – 14 minutes161 – 164 minutesExploring IELTS: Your Gateway to Global OpportunitiesIELTS, formally known as the International English Language Testing System, is more than just an exam—it’s a gateway to international education and career prospects. Designed for non-native English speakers aiming to study or work in English-speaking environments, IELTS is a pivotal assessment developed and managed by the British Council in collaboration with IDP Education and Cambridge Assessment English. Its widespread recognition in countries like the UK, USA, Canada, and Australia underscores its importance in global academic and professional arenas.If your ambitions include securing admission to top international universities or pursuing career opportunities abroad, achieving a strong IELTS score is essential.Additionally, this blog offers the latest updates on IELTS, ensuring you’re well-prepared for the exam’s evolving requirements. But before diving into these updates, let’s explore why choosing IELTS can steer your career in the right direction.Understanding Band Score Requirements Across CountriesNumerous countries worldwide recognize the value of good IELTS band scores for admitting students. However, if you’re considering studying abroad, five popular destinations—Australia, New Zealand, Canada, the UK, and the USA—likely rank high on your list. Before delving into the latest IELTS rules and updates, it’s crucial to familiarize yourself with the specific band score requirements of these top five countries.CountryAustraliaNew ZealandCanadaU.K.U.S.ABachelor’s (minimum)&amp; Master’s (minimum)6.0 | 6.56.0 to 6.5 | 6.0 to 6.55.5 to 6.0 | 6.0 to 6.56.5 | 7.0 to 7.56.0 | 7.0IELTS Updates for 2023-24 FormatPreparing for the IELTS in 2024? Stay informed about the latest exam updates, including changes in the IELTS pattern. Understanding these updates is crucial before attempting the exam. Explore detailed insights with the experts at Gradding.com, where experienced professionals can guide you through these international test nuances. Below, find concise details outlining the latest changes in the IELTS format for 2023-24.LISTENING 30 Minutes ( 04 Sections)READING 60 Minutes ( 03 Sections)WRITING 60 Minutes ( 02 Sections )SPEAKING 11-14 Minutes (Face to Face Interview)Now, these changes have been made:WRITING 60 Minutes ( 02 Sections )LISTENING 30 Minutes ( 04 Sections)READING 60 Minutes ( 03 Sections)SPEAKING 11-14 Minutes (Face to Face Interview)Exciting Update: IELTS One-Skill Retake for 2023-24Great news awaits those preparing for the next IELTS intake! As you’ve seen in the recent updates, the IELTS exam has introduced a new feature that can significantly enhance your preparation experience: the ability to retake a specific skill. For international students aiming to study abroad, this update comes as a relief, eliminating the need to reschedule the entire exam if you fall short in one area.Now, whether it’s writing, reading, speaking, or listening, you have the opportunity to focus on improving a particular skill without the pressure of retaking the entire test. This flexibility is currently available for the Computer-Based Testing (CBT) version of IELTS across all centers in India.What makes this update even more beneficial is its recognition by esteemed institutions such as the Australian Home Affairs and the Australian Health Practitioners Regulation Agency, along with top universities worldwide. This ensures that your efforts to enhance specific language skills are recognized and valued by institutions critical to your academic and professional aspirations.Section-wise IELTS Exam SyllabusIELTS Writing SectionThe IELTS Writing section is designed to assess your ability to write clear and coherent texts. In this section, you’ll complete two tasks, each with a specific focus and audience.What to ExpectTask 1:Length: At least 150 wordsContent: You’ll be given a diagram, table, or data set and asked to describe the information in your own words. This task tests your ability to interpret and summarize visual information accurately.Task 2:Length: At least 250 wordsContent: You’ll be presented with a point of view, argument, or problem. Your job is to discuss the issue, provide relevant information, present a solution, justify an opinion, and evaluate ideas and evidence. This task assesses your ability to develop an argument and support it with evidence.Time and Structure:Total number of tasks: 2Total time: 60 minutesYou’ll need to manage your time effectively to ensure you complete both tasks within the hour. A good strategy is to spend about 20 minutes on Task 1 and 40 minutes on Task 2, as Task 2 carries more weight in your overall writing score.By practicing these tasks and familiarizing yourself with the types of questions you’ll encounter, you’ll be better prepared to tackle the IELTS Writing section with confidence.Writing – IELTS AcademicThe IELTS Academic Writing section includes two tasks, both designed to assess your ability to write clearly and coherently on topics of general interest. This is especially relevant for those applying to undergraduate or postgraduate programs.Task 1: Describing Visual Information:In the first task, you’ll be given a paper with a diagram, table, or graph. Your job is to summarize and describe the given data in your own words. This might involve explaining a specific data point, interpreting a process, or outlining the information presented in a flowchart. Your goal is to convey the essential details accurately and clearly.Task 2: Essay WritingFor the second task, you need to write an essay based on your interpretation of the data from Task 1. You’ll present an argument or opinion and support it with relevant examples drawn from the data. Remember, your writing style should be formal and well-structured, showcasing your ability to construct logical, cohesive arguments.By practicing these tasks, you’ll develop the skills necessary to succeed in the IELTS Academic Writing section and demonstrate your readiness for academic study.Writing – IELTS General TrainingThe IELTS General Training Writing section includes two tasks, and many find it more approachable than the Academic format.Task 1: Letter WritingIn the first task, you’ll need to write a letter based on a given situation. The letter could be:Formal: Addressed to someone in a professional context, such as a manager or official.Semi-formal: Written to someone you know in a formal setting, like a teacher or a neighbor.Personal: Directed to a friend or family member.Depending on the scenario, you might be asked to explain something, make a request, or express your viewpoint to someone in authority.Task 2: Essay WritingIn the second task, you’ll write an essay on a given topic. You’ll need to present your arguments and opinions, supporting them with relevant examples. Unlike the Academic format, you can adopt a more personal writing style here.The General Training Writing section allows you to showcase your ability to communicate effectively in everyday situations, making it a practical and valuable skill for real-life contexts.IELTS Reading SectionThe IELTS Reading section is designed to test your ability to understand and interpret written English. It consists of three passages of general interest, suitable for candidates entering undergraduate or postgraduate courses. There are around 40 questions in total, covering a range of question types, including multiple-choice, sentence or summary completion, short-answer questions, matching lists or phrases, and identifying writers’ views or attitudes.Total Number of Questions: Approximately 40Total Time: 60 minutesIELTS Academic ReadingIn the academic version, you’ll encounter three long texts that can be descriptive, factual, or analytical. These texts are usually excerpts from newspapers, research papers, journals, books, or magazines, and are aimed at a non-specialist audience. This format is perfect for those aiming for higher education or professional work abroad.IELTS General Training ReadingThe general training version also has three sections, but the texts are more everyday in nature. You might find passages from advertisements, company guidelines, brochures, and similar sources. This format is generally easier than the academic version since the texts are more familiar and practical.IELTS Listening SectionThe IELTS Listening section assesses your ability to understand spoken English in various contexts. It is divided into four sections, each featuring different types of conversations and monologues.Sections 1 and 2: Focus on everyday social contexts.Sections 3 and 4: Relate to educational and training contexts.Each recording lasts about three minutes and is played only once. You’ll answer a variety of question types, such as multiple-choice, short-answer questions, note completion, sentence completion, and labeling a diagram.Total Number of Questions: 40+Total Time: 30 minutesUnderstanding IELTS Listening SectionsThe IELTS Listening test is designed to assess your ability to understand spoken English in various contexts. Here’s a breakdown of what to expect:Sections 1 and 2: Everyday Social SituationsRecording 1: This will feature a conversation between two people set in an everyday social context, such as friends discussing plans or a customer interacting with a service provider.Recording 2: This will be a monologue set in an everyday social context, like an individual giving a speech or providing information about a public event.Sections 3 and 4: Educational and Training SituationsRecording 3: This recording involves a conversation among up to four people in an educational or training context, such as a group of students discussing a project or a teacher and students talking about an assignment.Recording 4: The final recording is a monologue on an academic subject, like a lecture on a specific topic or a presentation on research findings.Understanding these sections and practicing with similar recordings will help you become more familiar with the test format and improve your listening skills.IELTS Speaking SectionThe IELTS Speaking section is a structured interview designed to evaluate your general speaking skills and ability to communicate effectively in English. Here’s a breakdown of what to expect:FormatTotal Parts: 3 (Personal Interview, Short Speech, Discussion)Total Time: 11 to 14 minutesPart 1: Introduction and Interview (4–5 minutes)In the first part, you’ll be asked simple questions about yourself, such as your family, home, studies, hobbies, and interests. This section helps the examiner get to know you and warms you up for the rest of the test.Part 2: Long Turn (2–3 minutes)Next, you’ll receive a flashcard with a specific topic. You’ll have a minute or two to prepare your thoughts before speaking about the topic for around two minutes. After your speech, the examiner might ask a few follow-up questions to gauge your understanding.Part 3: Discussion (5–6 minutes)In the final part, you’ll engage in a deeper discussion based on the topic from Part 2. This section involves more abstract questions and gives you a chance to explore the topic in more detail. It typically lasts five to six minutes.Highlights of the IELTS Exam Pattern 2024SectionListeningReadingWritingSpeakingDescriptionYou’ll listen to four recorded monologues and conversations, testing your ability to understand spoken English in different contextsThis section includes three long passages with tasks that range from descriptive and factual to discursive and analytical. You’ll encounter texts from sources like books, journals, and newspapers, along with non-verbal materials such as diagrams, graphs, and illustrations.A task of at least 150 words where you summarize, describe, or explain a table, graph, chart, or diagram.Another task of at least 250 words, requiring you to write a short essay on a given topic.The face-to-face interview assesses your spoken English through:Answering short questions about familiar topics.Speaking at length about a specific topic.Engaging in a structured discussion with the examiner.Questions/DurationQuestion 4Duration: 30 minutesQuestions: 40Duration: 60 minutesQuestions: 2Duration: 60 minutesQuestions: 3Duration: 11 to 14 minutesTypes of IELTSThe IELTS exam comes in two main types, each serving different purposes:IELTS AcademicIELTS Academic is tailored for individuals aspiring to pursue higher education or professional registration in English-speaking countries like the US, UK, Canada, Australia, and New Zealand. It assesses whether candidates are proficient enough to commence studying or training in English.IELTS General TrainingIELTS General Training is designed for those planning to migrate to countries such as New Zealand, Australia, Canada, the US, and the UK, or seeking secondary education, vocational training, or work experience in an English-speaking environment. This version of the exam evaluates candidates’ ability to handle everyday interactions in social and workplace settings.Preparation Tips for IELTSPreparing for the IELTS exam can be approached in two ways: self-study or attending IELTS coaching in Kerala. The choice between these methods depends on your current level of language proficiency and personal comfort.Self-Study: If you are already fluent in English, self-study can be an effective option. You can prepare for the exam independently, focusing on areas where you need improvement. Setting a clear timeline for your preparation is crucial.Coaching Classes: For those needing additional guidance or structure, attending coaching classes can provide targeted support and resources. This option is beneficial for refining specific skills and receiving expert guidance on exam strategies.Academic vs General Training DifferencesSection Description Questions (Approx.)Time Question TypesListening 4 sections 40 30 minutes Multiple Choice, Sentence Completion, Matching, Plan/Map/Diagram LabelingReading Academic: 3 passages 40 30 minutes Multiple Choice, Short Answer, Matching Info, Identifying Info, Sentence CompletionReading General Training: Multiple texts 40 30 minutes Multiple Choice, Short Answer, Matching Info, Identifying Info, Sentence CompletionWriting Task 1 (Academic): Describe data–60 minutes–Writing Task 1 (General Training): Write a letter–60 minutes–Writing Task 2: Essay (both)–60 minutes Agree/Disagree, Advantages/Disadvantages, Cause/Solution, Two-part Questions, Discuss Both SidesSpeaking Part 1: Introduction–11-14 minutes General TopicsSpeaking Part 2: Topic Presentation–11-14 minutes General Topics, Abstract IssuesSpeaking Part 3: Discussion–11-14 minutes Abstract IssuesNavigating the IELTS in 2024: Updates and Strategies for SuccessAs we step into 2024, the IELTS landscape is evolving with new opportunities and strategies to help you excel in the exam.Rising Demand and Potential for Online Testing: The demand for IELTS is reaching new heights in 2024, reflecting its increasing importance for global opportunities. Discussions are also underway about introducing a computer-delivered IELTS test this year, offering more flexibility for test-takers. Stay tuned for official announcements!AI Scoring on the Horizon: While human examiners remain integral to the IELTS experience, ongoing research is exploring AI-assisted scoring. This innovation aims to streamline the scoring process in the future, ensuring fairness and efficiency.Strategies for IELTS Success:Master the Official Resources: Utilize the abundant official practice materials provided by the IELTS website, IDP, and the British Council. These resources are invaluable for familiarizing yourself with the test format, question types, and expectations.Time Management Mastery: Effective time management is crucial across all sections of the exam. Practice timed tests to build endurance and refine your pacing strategy. This ensures you can confidently tackle all questions within the allocated time.Active Listening Techniques: The Listening section demands active listening skills. Practice taking notes, predicting questions, and focusing on key information during the recordings. Enhancing your active listening abilities will greatly improve your comprehension and response accuracy.Mastering Paraphrasing: Strong paraphrasing skills are essential for both the Writing and Speaking sections. This skill showcases your vocabulary breadth and ability to express ideas clearly. Avoiding direct repetition from source materials demonstrates your linguistic flexibility and enhances your overall communication effectiveness.Preparing with these strategies will equip you to navigate the complexities of the IELTS exam in 2024, setting you on a path to success in achieving your academic and career goals.Can You Really Ace the IELTS in One Hour?The IELTS, or International English Language Testing System, is a standardized test required for many immigration and educational opportunities. It assesses your English proficiency across four key areas: Listening, Reading, Writing, and Speaking. Scoring well can be crucial, so naturally, many people seek comprehensive preparation courses.But a new Youtube video by tactiq.io throws a curveball. Titled “IELTS 2023 Complete Course in 1 HOUR! (You won’t need another video!),” the video claims to offer a condensed course to crack the IELTS in just 60 minutes.So, is this too good to be true?Likely, yes. While the video provides a basic overview of the test format, including the four sections, their durations, and the difference between Academic and General Training versions, a full hour is unlikely to be sufficient preparation for a complex exam like the IELTS.The video delves deeper into the Listening section, explaining the four recording types (everyday conversation, monologue on a social context, monologue on an academic topic, and a combination) and the types of questions you might encounter (multiple choice, sentence completion, etc.). They even offer some valuable tips like attentively reading questions beforehand, taking notes during the recording, and utilizing review time effectively. However, truly mastering this section requires extensive practice with real test-like materials.The video showcases an example of the first recording type (everyday conversation) along with how to answer questions based on it. This is a helpful starting point, but the IELTS requires familiarity with all recording types and the ability to handle a wider range of topics and accents.What Can This Article Offer You?A quick introduction to the IELTS format, especially the Listening section.Basic strategies for approaching the Listening section.An example of the first recording type (everyday conversation) with question-answering guidance.What You’ll Likely Need In Addition to This VideoOfficial IELTS resources: Familiarize yourself with the officialIELTS websitefor detailed information about the test format, registration process, and sample test materials.Practice tests:Take full-length practice tests under timed conditions to simulate the actual exam experience and identify your strengths and weaknesses.Targeted study materials: Explore resources dedicated to each section of the IELTS, including vocabulary building, grammar practice, and writing task frameworks.Speaking practice:Find a language partner or tutor to hone your conversation skills and get comfortable speaking on various topics.Still have questions about IELTS? Explore our frequently asked questions section to find answers about the exam format, preparation strategies, and the IELTS syllabus. Understanding these details can enhance your readiness and confidence on exam day.Your Trusted Overseas Education Consultants in KeralaAs the world’s leading immigration and visa solutions agency, we’re experts in securing all types of visas globally. With offices in Trivandrum, Calicut, Coimbatore, the UK, and the UAE, we’re here to make your dreams of studying or working abroad a reality.At Universal Studies and Immigration, we understand that the journey can be both thrilling and daunting. Established in 2006, we are well-versed in the complex visa application process. Our passion is helping clients like you find the next step in your international adventure.Contact ouroverseas education consultants in Kerala and let us take care of the details, so you can focus on your exciting new journey!IELTS Syllabus FAQsIs it difficult to pass the IELTS exam?Passing the IELTS exam is manageable if you have a good grasp of English. With preparation, you can also improve your band score. There’s no pass or fail; instead, candidates set target scores to meet admission requirements for their desired institutions. Familiarizing yourself with the IELTS Syllabus 2023 (section-wise) is crucial for effective test preparation.What does the IELTS Academic Writing Paper include?The Academic Writing module consists of two tasks. Task 1 requires describing visual information in your own words, while Task 2 involves discussing an argument, problem, or point of view provided.What is covered in the IELTS Academic Reading test?The Reading module comprises three sections with a total of 40 questions. It features topics of general interest sourced from books, magazines, online resources, or newspapers. Accuracy in grammar and spelling is essential as marks are deducted for errors.What does the IELTS Speaking test entail?The Speaking test is a face-to-face interview between the test taker and an examiner, divided into three parts. Candidates are evaluated on grammar, pronunciation, lexical resource, and fluency. The Speaking test is recorded for assessment.What is included in the IELTS Listening Test?The Listening test is divided into four parts, each with 10 questions. Parts 1 and 2 focus on everyday social situations, while Parts 3 and 4 cover educational contexts. Questions follow the sequence of information in the recording, so the answer to each question corresponds to its place in the recording.Can I take the test if my passport expires before the test date?You must have a valid passport on the test date. If your passport expires before the test, you’ll need to reschedule and present a valid passport at the test center.How can I change my Speaking test date?The Speaking test date is system-generated and cannot be rescheduled.What happens if I am unable to attend the IELTS test after registering?If you register but do not appear for the test, you will be marked as absent, and no refund will be issued.What skills does IELTS measure?IELTS assesses how well you use the English language, covering reading, writing, listening, and speaking skills. Thorough preparation is essential for success in the test.Also Read: Top 10 Education Consulting Services To Consider in 2024|How New Rules For Canada Study Visa 2024 Affect International Students?|Top Provinces to Consider For Permanent Residency in Canada 2024| Apply For Canada Spouse Open Work Permit 2024We are officially recognised specialists in issuing all types of visas around the world.Study AbroadVisa/ImmigrationPermanent ResidencyQuick LinksHomeAboutStudy AbroadVisa &amp; ImmigrationPermanent ResidencyBlogsContact UsCareersPopular CountriesUSAUKIrelandEuropeCanadaAustraliaNew ZealandOther CountriesHead OfficeGround Floor, Primrose building, Bakery Junction, Trivandrum, 6950140471 4055046 | 9946791000tvm@universalmigration.comFacebookLinkedinYoutubeInstagramTrivandrumKochiCalicutCoimbatoreFujairah, UAE© 2024 Universal Migration. All rights reserved.Privacy Policy | Terms of Service.← Free Consultation### Contact Form  FacebookInstagramLinkedinYouTubeWhatsApp</w:t>
      </w:r>
    </w:p>
    <w:p>
      <w:pPr>
        <w:pStyle w:val="Heading2"/>
      </w:pPr>
      <w:r>
        <w:t>https://bayanebartar.org/file-dl/library/IELTS10/How2MastaDaIELTS_2/How-to-Master-the-IELTS.pdf</w:t>
      </w:r>
    </w:p>
    <w:p>
      <w:r>
        <w:t>How to Master the IELTS i ii THIS PAGE IS INTENTIONALLY LEFT BLANK How to Master the IELTS Over 400 practice questions for all parts of the International English Language Testing System Chris Tyreman iii Publisher’s note Every possible effort has been made to ensure that the information contained in this book is accurate at the time of going to press, and the publishers and author cannot accept responsibility for any errors or omissions, however caused. No responsibility for loss or damage occasioned to any person acting, or refraining from action, as a result of the material in this publication can be accepted by the editor, the publisher or the author.First published in Great Britain and the United States in 2012 by Kogan Page Limited Apart from any fair dealing for the purposes of research or private study, or criticism or review, as permitted under the Copyright, Designs and Patents Act 1988, this publication may only be reproduced, stored or tran smitted, in any form or by any means, with the prior permission in writing of the publishers, or in the case of reprographic reproduction in accordance with the terms and licences issued by the CLA. Enquiries concerning reproduction outside these terms should be sent to the publishers at the undermentioned addresses: 120 Pentonville Road London N1 9JN United Kingdom www.koganpage.com 1518 Walnut Street, Suite 1100 Philadelphia PA 19102 USA 4737/23 Ansari Road Daryaganj New Delhi 110002 India © Chris Tyreman, 2012 The right of Chris Tyreman to be identified as the author of this work has been asserted by him in accordance with the Copyright, Designs and Patents Act 1988.ISBN 978 0 7494 5636 8 E-ISBN 978 0 7494 5946 8 British Library Cataloguing-in-Publication Data A CIP record for this book is available from the British Library.Library of Congress Cataloging-in-Publication Data Tyreman, C. J.How to master the IELTS : over 400 practice questions for all parts of the International English Language Testing System / Chris John Tyreman.p. cm.ISBN 978-0-7494-5636-8 – ISBN 978-0-7494-5946-8 1. International English Language Testing System. 2. English language–Textbooks for foreign speakers. 3. English language–Examinations–Study guides. I. Title.PE1128.T97 2012 428.0076–dc23 2011048826 Typeset by Graphicraft Ltd, Hong Kong Printed and bound in India by Replika Press Pvt Ltd iv Contents Introduction 1 TEST 1 11 Listening (1) 12 1. Student accommodation/homestay provision 12 2. Campus plan for the Open Day 14 3. Numeracy week 15 4. Tropical storms/naming hurricanes 17 Reading (1) 18 1. Shedding light on it 18 2. Taking soundings 21 3. Oxbridge 24 Writing (1) 28 1. Fuel usage 1800 to 2000 (graph) 28 2. Electronic calculator use 29 Speaking (1) 30 1. Hobbies 30 2. Food you like 30 3. Convenience food 31 TEST 2 33 Listening (2) 33 1. Walking tour/revised booking 33 2. Field trip/timetable 35 3. Poster presentation 37 4. History of diagrams/flow charts 39 v CONTENTS vi Reading (2) 41 1. Rosetta Stone 41 2. Tickled Pink 44 3. Bubbly and burgers 47 Writing (2) 51 1. Housing owned and rented in the UK (pie chart) 51 2. Unemployment 52 Speaking (2) 53 1. Travelling to work 53 2. Where you live 53 3. Choosing where to live 54 TEST 3 55 Listening (3) 56 1. Camping and caravan park 56 2. Volunteers weekend 57 3. Work placements 58 4. Darwin/Galapagos Islands 60 Reading (3) 61 1. Recalling it 61 2. Home-schooling 65 3. Bio-fuels backlash 69 Writing (3) 74 1. Internet activities by age group (table) 74 2. Obesity 75 Speaking (3) 76 1. Pets 76 2. Memorable holiday/vacation 76 3. Work and play 77 TEST 4 79 Listening (4) 80 1. Library registration/library policy 80 2. Travelling by train 82 CONTENTS vii 3. Home composting 84 4. Academic essays 86 Reading (4) 87 1. Hacked off 87 2. Highlands and islands/map of the Western Isles 90 3. Dummy pills 95 Writing (4) 99 1. Waste disposal in four towns (bar chart) 99 2. Success in life 100 Speaking (4) 101 1. Educational achievements 101 2. Describe a book 101 3. Reading books 102 General Reading and Writing Test A 103 General Training Reading Test A 103 1. Check-in procedure at Stanza airport/You’re fired! 104 2. Newview Hotel terms and conditions/a proper brew 108 3. Vertical transport 112 General Training Writing Test A 115 1. Letter to a friend 115 2. Advantages/disadvantages of a gap year 116 General Reading and Writing Test B 117 General Training Reading Test B 117 1. Use the right type of fire extinguisher!/contract of employment 117 2. How to create a blog/print, copy and scan 122 3. Old dogs and new tricks 126 General Training Writing Test B 130 1. Email letter of complaint 130 2. Should children wear a school uniform? 130 Audio-Scripts for the Listening Tests 131 CONTENTS viii Answers 167 Marking scheme 167 Test 1 168 Test 2 174 Test 3 180 Test 4 186 General Training Test A 192 Test B 196 Reading section expanded answers 201 APPENDIX 1 Reading section vocabulary 227 APPENDIX 2 British and American spellings 239 MP3 files for these tests can be downloaded for free at www.koganpage.com/editions/how-to-master-the-ielts/9780749456368 Introduction T he IELTS is the world’s most popular test with over 1.5 million people taking the test each year. It is intended for people who wish to study or work in an English-speaking country. You have the choice of two modules. The Academic module is for university degree course applicants. The General Training module is for people intending to migrate. This book contains four complete practice tests for the Academic module of the International English Testing Language System (IELTS) with additional tests for the General Training module. The tests provide IELTS candidates with plenty of realistic practice because they are similar in style and content to the University of Cambridge ESOL examinations.Frequently Asked Questions (FAQs) 1. Where can I sit the IELTS?You can sit the test in more than 130 countries at 800 test centres. Please visit the IELTS website at www.ielts.org to find a test centre near to you.2. When can I sit the IELTS?Tests are available every month of the year on fixed dates. There are 48 test dates for the Academic module and 24 test dates for the General module, but this does not mean that every centre offers a test on every date. The listening, reading and writing 1 How to Master the IELTS 2 tests are taken on the same day. The speaking test may be on the same day as the other three tests or it can be up to seven days before or seven days after.3. How do I register for the IELTS?To register for the test you need to download a copy of the IELTS application form (PDF file) or ask your test centre for a copy. You need to return: ● ●a completed and signed application form; ● ●your fee for the test (payment by credit/debit card is widely accepted; some centres accept online payments and some accept a cheque/postal order); ● ●a photocopy of your passport (or a photocopy of an EU National ID card); ● ●two identical, colour, passport-size photos that are less than six months old, and without glasses being worn.4. How much does it cost to sit the IELTS?The fee for the IELTS varies from one country to another. As a guide, the fee for the tests (both Academic and General) was £115 in the UK in 2011. Some countries accept online applications and payments.5. What do I need to take to the exam?You must take the following: ● ●a valid passport (or an EU National ID card), not a photocopy; ● ●at least two pens, two pencils, an eraser and a pencil sharpener (but no pencil case); ● ●water to drink, in a transparent bottle.If you sit the speaking test separately – for example, the following week – you must take your ID again. You must not take your mobile phone into the examination room.6. When are my results available?Normally online 13 days after your test date. The official Test Report Form will also be mailed to your address after this time.Introduction 3 7. How many times can I sit the test?You can sit the test again as many times as you like and as soon as you like, but you have to sit all four sections of the test. You cannot retake just one module again, for example the speaking test.8. How long is the result valid for?Your IELTS score is valid for two years. You may have to sit the test again if your test result is more than two years old.9. What band score do I need?The IELTS is scored from 0 to 9. You need to check with your university or institution what band score they need. University degree course applicants should aim for a band score of 7.0 or higher. The band score for people who wish to work and live in another country is usually 5.0 or higher.10. What is the test format?The test is split into four sections that cover the four key English skills of listening, reading, writing and speaking. The breakdown of the questions within each of the four sections is as follows: ● ●Listening Section (Academic and General modules) 40 questions – Four listening sections: 1, 2, 3 and 4, with 10 questions per section – Time allowed: 30 minutes.● ●Reading Section (Academic module) 40 questions – Three reading passages: 1, 2 and 3, with 40 questions in total (eg 13, 13, 14) – Time allowed: 60 minutes.● ●Writing Section (Academic module) 2 tasks – Task 1 (at least 150 words); eg describe the information in a graph or chart – Task 2 (at least 250 words); eg argumentative topic; reasons for and against – Time allowed: 60 minutes (eg 20 minutes on Task 1 and 40 minutes on Task 2).How to Master the IELTS 4 ● ●Reading Section (General Training module) 40 questions – Section 1: Two short texts of factual information; eg English in a social setting – Section 2: Two short texts of factual information; eg English in a work context – Section 3: One longer passage of text of general interest – Time allowed: 60 minutes.● ●Writing Section (General Training module) 2 tasks – Task 1 (at least 150 words); eg write a letter on the chosen topic – Task 2 (at least 250 words); eg argumentative topic; reasons for and against – Time allowed: 60 minutes (eg 20 minutes on Task 1 and 40 minutes on Task 2).● ●Speaking Section (Academic and General modules) 3 parts – Part 1: Familiar topics; Part 2: Brief talk; Part 3: Discussion – Time allowed: 11 to 14 minutes.Book format The questions in this book are numbered from 1 to 400 to make every answer easy to find. The main Answer section is found at the end of the book before the Appendices. There are two appendices: Appendix 1 is the Reading section vocabulary; Appendix 2 lists British and American spellings. The IELTS practice tests in this book are set out as follows: Test 1: Questions 1 to 80; Test 2: Questions 81 to 160; Test 3: Questions 161 to 240; Test 4: Questions 241 to 320 General Training Reading and Writing Test A: Questions 321 to 360 General Training Reading and Writing Test B: Questions 361 to 400 Introduction 5 Listening Test instructions MP3 files for these tests can be downloaded for free at www.koganpage.com/ editions/how-to-master-the-ielts/9780749456368 The IELTS practice tests in this book start with the Listening Test as does the actual test. Your CD player or computer must be able to play MP3 files. There are 16 separate recordings – four for each practice test. Section 1 is conversation between two people. Section 2 is a talk given by one person (monologue). Section 3 is a conversation between two or more people and Section 4 is another monologue. If you want to know more about what to expect then turn to the audio-scripts at the end of the book. Note that the answers to the listening tests have been underlined in the audio-scripts.You will be allowed approximately 30 seconds to study the questions before the test begins. Use this time to check what types of answers are needed (for example, dates, times, names, money, etc), and pay special attention to the first question. Several sentences of dialogue may take place before you hear the words needed to answer the first question. If you miss the start point and fail to answer the first question you will not be ready to answer the second question. You will hear the recording only once, so if you think you have missed an answer you must move on to the next question. If you look at the audio-scripts you will see that each script is split into two parts separated by a dashed line; there is a 30-second gap at this point (first three scripts). Use these 30 seconds to read the next 10 questions. You will be given a piece of paper on which to write your answers. At the end of the listening module you will have 10 minutes to transfer your answers to the answer sheet. Finally, be aware that the Listening Test tests three skills of English language. You need to listen to the dialogue, read the questions and write the answers. Marks are needlessly lost when the candidate fails to read the instructions, or transfers them incorrectly to the answer sheet.Example: write NO MORE THAN ONE WORD OR ONE NUMBER for each answer. Question: How many weeks must be spent in the Halls of Residence? Answer: 40 weeks x Answer: 40 ✓ How to Master the IELTS 6 Example: write NO MORE THAN ONE WORD AND/OR A NUMBER for each answer. Question: How many weeks must be spent in the Halls of Residence? Answer: more than 40 x Answer: 40 weeks ✓ Answer: 40 ✓ Target: aim for at least 30 correct answers out of 40 questions in these practice tests.Reading Test instructions You have one hour to complete 40 questions on three passages of text, or 20 minutes per test. Do not waste time reading the passage from beginning to end before looking at the questions. The reading test is a test of word recognition rather than a test of understanding. To answer many of the questions you need to look for a word or a string of words that have a similar meaning to those of the question. The word/words for your answer will match with/map to statements made in the passage. This means that you need to study the first question carefully, then read the passage of text, starting at the beginning. You can expect to arrive at the answer within a few sentences. The answer to the second question will come later in the passage and the answer to the third question will usually come later still, and so on. Example: Statement: Changes in the earth’s magnetic compass can lead to mistakes in ...Passage: The stranding of whales in shallow water and on beaches is not well under stood but it can occur for entirely natural reasons. One explanation involves the ability of whales, like many animals, to use the earth’s magnetic field for direction finding. Ocean currents are thought to cause fluctuations in the earth’s magnetic field which may leave whales vulnerable to navigation errors when they migrate to their breeding ground.Method: the word mistakes in the statement means the same as the word errors in the passage, so the answer is probably navigation; mistakes in navigation matches with navigation errors. Now check the rest of the sentence to confirm the match: Introduction 7 changes are the same as fluctuations and the earth’s magnetic compass is the same as the earth’s magnetic field, so the answer must be correct. Answer: navigation. An alternative word for navigation is ‘direction’, that is to say mistakes in direction, but this is wrong because the word ‘direction’ does not appear in the passage of text.Target: aim for at least 30 correct answers out of 40 questions in these practice tests.Writing Test instructions If the question involves a graph or a chart (Task 1) make sure that you understand what the two axes show. Do not panic and become confused. Start by writing about one element of the chart (eg one line or one bar), choosing the largest first or the one with the largest change. Now move on to describe another element and make a comparison with the first element where there is an obvious difference. Continue like this with the remaining pieces of information. The timeline is always the bottom axis (x-axis) and the size is always the vertical axis (y-axis). The time reads from left to right and the size increases from bottom to top. To prepare for a question about a pie chart, make sure that you can describe the size of the portions in terms of simple fractions and percentages, for example: a half (50%), a third (33%), a quarter (25%), two thirds (67%), three quarters (75%). You can also make statements like ‘just less than a half’, or ‘slightly more than a quarter’, etc. If you have to describe a process, for example ‘the natural water cycle’, make sure that you identify the best point in the diagram to start your description; for example: Water leaves the surface of the earth by a process of evaporation. Now work logically to the next point in the process.When writing about a topic (Task 2), read the question carefully. If the question asks you to ‘discuss both views’ then you need a balanced argument, so make a list of ideas for and against the issue, and then give your opinion (I believe; I think). Note that Task 2 counts for twice the marks of Task 1 so spend twice the amount of time on it. It is important to write at least 150 words for Task 1 and 250 words for Task 2. Make sure that you know roughly how much space this takes up with your hand writing, otherwise you will waste time having to count your words.How to Master the IELTS 8 Speaking Test instructions You can practise for Part 1 by recording some information about yourself on a dicta phone, stating your name, where you live, what work you do and what hobbies and interests you have. You can also talk about your family and friends. Part 1 lasts between four and five minutes. For Part 2 you will be given a task card containing a general topic of interest and what you need to cover. You can make your own task cards from the Speaking Test questions in this book. Practise by recording your voice on a dictaphone and playing it back to check that it lasts between one and two minutes. Listen for pauses and hesitation, and check your pronunciation, grammar and vocabulary. In Part 3, the examiner will engage you in a conversation lasting between four and five minutes. Remember that you are not being assessed on your knowledge of the topic, only on your speech.Ten top tips for IELTS Listening section 1 Use the reading time to familiarize yourself with the types of answers expected; for example, a number, letter, word or time.2 Pay special attention to the first question, so that you know when to begin.3 If the question asks for answers with one word only, be careful not to add any extra word or letter by mistake. Pay special attention when choosing between similar numbers or clock times.4 Copy your answers to the answer sheet exactly as you have written them. Make sure that your answers are written alongside the correct question numbers.Reading section 5 You have 1 hour to complete 3 passages, so try to keep to 20 minutes per text.6 Read the first question and then search for the sentence that contains the answer; it is often near the beginning of the passage.Introduction 9 Writing section 7 Write at least 150 words for Section 1 and at least 250 words for Section 2.8 Spend about 20 minutes on Section 1 and 40 minutes on Section 2.Speaking section 9 Practise speaking for 1 to 2 minutes on topics that are familiar to you.10 Keep practising until you sound fluent.THIS PAGE IS INTENTIONALLY LEFT BLANK 10 TEST 1 11 How to Master the IELTS 12 Listening (1) Section 1 Questions 1 to 5 Complete the notes below.Write NO MORE THAN ONE WORD AND/OR A NUMBER for each answer.Student accommodation Options: ● ●Halls of Residence – £60 per week – self-catering – minimum stay 1 ● ●Student flats – owned by private landlords – at least £75 per week – need a reference and a 2 ● ●Homestay – owned by private landlords – minimum stay 3 – includes 4 and 5 Monday to Friday.TEST 1 13 Questions 6 to 10 Complete the form below.Write NO MORE THAN TWO WORDS AND/OR A NUMBER for each answer.Homestay provision Name: Mike 6 Address: 108 Archer Park, Middleton, Manchester Postcode: 7 Tel. number: 8 Smoker: No Cats: Yes Dogs: No Special diet: Yes (If Yes, please specify 9 ) Number of suitable providers identified: 10 Details forwarded: Yes How to Master the IELTS 14 Section 2 Questions 11 to 20 Look at the diagram and complete the list below it.Write NO MORE THAN THREE WORDS AND/OR A NUMBER for each answer.Campus plan for the Open Day 13 11 Campus Road 14 ISC building 16 12 café bikes 17 Students’ Union 19 18 15 20 11 Centre 12 Hall 13 Room 14 Services 15 16 17 18 Hall 19 Hall 20 Road TEST 1 15 Section 3 Questions 21 to 25 Choose the correct letter, A, B or C.Numeracy week 21 According to the professor, the purpose of numeracy week is A to draw attention to the advantages of better numeracy. B to encourage young people to study more mathematics. C to stress the importance of numerical skills.22 According to the professor, there is a link between A entering higher education and a better paid job. B retraining and getting ahead in life. C help with homework and doing well in school.23 According to the professor, many people A lack ability with words and numbers. B are better at mathematics than they believe they are. C have a very basic level of numeracy.24 According to the professor, modern numeracy classes A are mostly about basic arithmetic skills. B cover maths for the workplace. C concentrate on money matters.25 The interviewer wonders if people return to education A to prove themselves academically. B to build confidence and self-esteem. C to make up for failing at school.How to Master the IELTS 16 Questions 26 to 30 Which skills does the professor say are important for learners?Choose THREE letters from the list A to G. A calculator skills B times tables C equations D mental calculations E decimal numbers F algebra G measuring.Questions 29 to 30 Complete the sentences below.Write ONE WORD ONLY for each answer.29 Some people find it difficult to read gauges on 30 Many employers use numeracy tests to eliminate the worst TEST 1 17 Questions 37 to 40 Write NO MORE THAN THREE WORDS OR A NUMBER for each answer.Tropical storms Different names Some names are used in place of each other, which can create 31 Tornado formation Tornadoes form within thick 32 when warm air meets cold air.Tornadoes become less frequent towards the 33 coast of America.Cyclone formation Cyclones form over oceans warmer than 34 degrees centigrade.Cyclones rotate in the same direction as the 35 Hurricanes and typhoons A hurricane in America is called a typhoon in 36 Naming hurricanes A hurricane is a tropical storm with a wind speed above 37 km/h Before 1940, hurricanes were referred to by their 38 After 1979, 39 names were chosen in turn.Names can be reused after 40 years.Section 4 Complete the notes below.Questions 31 to 40 Write ONE WORD OR ONE NUMBER ONLY for each answer.How to Master the IELTS 18 Reading (1) Reading Passage 1 Shedding light on it There are three main types of light bulb for lighting a room: incandescent, fluorescent and, more recently, the light emitting diode (LED) bulb. All three bulbs have their advantages and disadvantages when it comes to purchase price, running costs and environmental impact.The traditional incandescent bulb has been in use for more than 100 years. It is made by suspending a fine coil of tungsten wire between two electrodes. When a current flows through the wire it reaches a temperature of more than 2,000°C and glows white hot. The bulb is filled with argon, an inert gas, to prevent the wire from evaporating. Traditional light bulbs are not very efficient, converting less than 10% of the energy into light with the rest as heat, making them too hot to handle. Most household light bulbs are rated at 40, 60 or 100 Watts.Mass production of fluorescent lights began in the 1940s. The standard size is 1.2 m in length and 2.5 cm in diameter. The tube contains a small amount of mercury and the inside surface of the glass has a phosphor coating. There are two electrodes, one at each end of the tube, but there is no wire in between. Instead, mercury atoms absorb the electrical energy and emit ultraviolet (UV); this light is invisible until it hits the phosphor coating on the glass, which emits a visible white light. Fluorescent lights are about five times more efficient than incandescent light bulbs. A 20 Watt fluorescent tube will produce a similar amount of light to a 100 Watt bulb and runs much cooler, which helps to give it 10 times the life expectancy of a bulb.The bright light produced by standard fluorescent lights makes them an ideal choice for offices and factories, rather than homes, where the incandescent bulb has traditionally reigned supreme. However, the newer compact fluorescent lamps (CFLs) look likely to make the old bulbs extinct. Global warming is the main reason. Compared with an incandescent bulb, a single energy-saving fluorescent lamp will save about one tonne of carbon-dioxide emissions over its lifetime, as well as reduce the consumer’s electricity costs.Not everybody likes the new CFLs, which have the following disadvantages: they are ten times the price of the traditional bulbs; flickering can occur with dimmer switches; they need to warm up to give full brightness; and they emit a bluish, less natural light that can strain the eye. Traditional bulbs are safer to dispose of because TEST 1 19 they are free from mercury, which is a neurotoxin. The mercury is safe inside a sealed CFL but it is released into the atmosphere if the bulb is broken. Mercury can accumulate in the body to attack the brain and central nervous system.The reduced carbon footprint of CFLs in comparison with traditional bulbs may have been overstated. Whilst it is true that traditional bulbs convert 90% of the electricity into heat instead of light, this heat is not wasted. The bulb helps to keep the house warm so less fuel is burnt; for example, less gas or oil. If you change all your bulbs to CFLs it could prove very expensive in the short term and save less energy than you might imagine if your home is properly insulated or you live in a cold climate. If you live in a warm climate, then changing to CFLs will reduce your carbon footprint and the cost of your electricity bills, but the savings will be less than you might expect if the daylight hours are long and the nights are short.CFLs are themselves under threat from the latest generation of light emitting diodes (LEDs). The LED has been in existence since the 1920s but they have only recently been made bright enough for room lighting. The most common applications to date have been traffic lights, solar garden lights and car brake lights; infrared LEDs are used in television remote controls. LEDs are electronic components that emit photons of light when the current is switched on. Lights for the home are made by clustering several LEDs into a single bulb.Though more expensive than CFLs, LEDs last up to six times longer and are twice as efficient, producing the same amount of light from half the electrical power (half the carbon emissions). Other advantages of LED lighting include: an ‘instant on’, meaning that there is no warm-up time; no problems with frequent on/off switching, which shortens the life of fluorescent lights; no glass to break because the LED is made from a hard transparent plastic; and they are free from toxic mercury.How to Master the IELTS 20 Questions 41 to 47 Do the following statements agree with the information given in Reading Passage 1?Write: TRUE if the statement agrees with the information FALSE if the statement contradicts the information NOT GIVEN if there is no information on this.41 Incandescent bulbs convert more energy to heat than light.42 Ultraviolet light (UV) can be seen with the naked eye.43 Compact fluorescent lamps (CFLs) last about 10 years.44 Fluorescent tubes are the best lights for workplaces.45 Incandescent bulbs contain mercury.46 Fluorescent light can cause headaches and migraines.47 Traditional bulbs may waste less energy than they appear to.Questions 48 to 53 Complete the summary below.Choose NO MORE THAN TWO WORDS from the passage for each answer.Switching to CFLs may not be such a bright idea Whilst it is true that compact fluorescent lamps (CFLs) have a smaller 48 than incandescent lighting, bulbs help to 49 the house, reducing the amount of gas or oil burnt. Consequently, the savings are less than expected in well 50 houses and in 51 regions. Fluorescent bulbs contain 52 , which is hazardous to health. The new light emitting diode (LED) bulbs carry no such risk and though expensive, they are more 53 than CFLs.TEST 1 21 Reading Passage 2 Taking soundings A Until recently it was thought that dolphins, porpoises and bats were the only mammals to use echolocation to locate prey and to navigate their environment. New research suggests that ‘great whales’, like the blue whale and the humpback whale, might be able to ‘see’ in a similar way. Underwater sound recordings of humpback whales have captured sonar clicks similar to those made by dolphins.B The ability of ‘great whales’ to use sound to communicate has been known for decades. In deep water, where light cannot penetrate, whales use sound like we use our eyes. Low frequency vocalizations, in the form of grunts and moans are inaudible to the human ear, but form a pattern or song that enables whales to recognize their own species. Blue whales are the loudest animals on earth and their sounds can travel for hundreds of kilometres. Highly sensitive hearing allows whales to avoid shipping and to orientate themselves to the land by listening to waves crashing on the shore. Whales might also use sound to detect the seabed or polar ice packs by listening to the echoes of their own whale song. Man-made ocean sound, or ‘noise pollution’, can drown out whale calls. Increasing amounts of background noise from motorized shipping and from oil and gas drilling is making it difficult for whales to communicate and navigate via sound.C Echolocation, also called bisonar, is a different form of sensory perception. A dolphin, for example, sends out a series of short clicks and waits for an echo to be reflected back from the obstacle or prey. Both the size and distance of an object can be determined from the echo. The clicks, known as ultrasound, consist of high-pitch (frequency) sound waves, well above the range of the human ear, and distinct from the low-pitched whale song. Whilst there is evidence supporting the use of ultrasound by whales, it has not been shown that they can use echolocation. Instead, the clicks might serve to scare and control shoals of small fish on which some whales prey.D A major concern of environmentalists is that high-power military sonar might dis orientate or harm whales, and that it is responsible for the mass strandings seen on beaches. However, whales were beaching themselves before the invention of sonar and evidence from fossils indicates that stranding goes back thousands of years. Today though, stranding occurs more frequently in waters where navy training exercises take place. The impact of man-made sonar on the stranding of whales How to Master the IELTS 22 and dolphins can no longer be ignored. Following pressure from environmentalists, US law requires that the navy take steps to minimize the effects of sonar on mammals wherever possible. Most of these precautions are common sense and include avoid ing whale migration routes when whales are present, not operating the sonar when dolphins are riding a bow wave, and checking to see if a stranding has taken place after sonar has been deployed.E The phenomenon of stranding is not well understood but it can occur for entirely natural reasons. One explanation involves the ability of whales, like many animals, to use the earth’s magnetic field for direction finding. Ocean currents are thought to cause fluctuations in the earth’s magnetic field, which may leave whales vulnerable to navigation errors when they migrate to their breeding grounds. Other reasons for stranding include straying into shallow coastal water when following prey, or when attempting to escape predators such as killer whales. Sea currents, winds and storms are all known to play their part. When a single whale is found dead on a beach it might have died from natural causes out at sea and been washed up on shore. It is apparent that multiple deaths at sea cannot produce a ‘mass stranding’ on a single beach because the carcases would have washed up along different parts of the shoreline. In these circumstances there is concern that the multiple deaths may be man-made, linked to marine pollution, over-fishing, which deprives the whales of food, or entanglement with nets. However, a mass stranding of whales on a single beach, like those shown on television, can also arise naturally. Whales are social animals that swim in groups known as ‘pods’. Some scientists have speculated that if a sick or injured whale takes refuge in shallower water the rest of the pod might follow on to become trapped when the tide goes out.Questions 54 to 58 Reading Passage 2 has five paragraphs A to E.Which paragraph contains the following information?Write A, B, C, D or E. You may use any letter more than once.54 an example of sound being used other than for navigation and location of prey 55 examples of mammals other than whales and dolphins that use echolocation 56 how man’s behaviour has increased the number of whales being stranded TEST 1 23 57 an example of whales living in a community 58 why people cannot hear whale song.Questions 59 to 62 Complete the summary below.Choose NO MORE THAN TWO WORDS from the passage for each answer.The harmful effects of high-power sonar on whales are a 59 . It is recognized that the navy pose a threat to whales during 60 when the number of beachings have been observed to increase. The impact of sonar on mammals can be lessened by taking a number of 61 steps. For example, it is clear that ships with sonar equipment should keep away from whale 62 .Questions 63 to 66 Complete the summary below.Choose ONLY ONE WORD from the passage for each answer.Several reasons, not linked with human activities, have been proposed to explain why whales beach themselves. Changes in the earth’s magnetic compass can lead to mistakes in 63 . Alternatively, whales might stray into shallow water when pursued by 64 , or to chase prey, and then become trapped by the tide. Whilst one whale on a beach might have died naturally out at sea and been washed ashore, a group of whales 65 because their bodies would appear on different stretches of sand. ‘Mass stranding’ appears to be linked to the 66 nature of whales and their tendency to swim into shallow water as a group.How to Master the IELTS 24 Reading Passage 3 Oxbridge Although more than 100 km separates the English cities of Oxford and Cambridge, their universities are linked by the term ‘Oxbridge’. It is a name that can be applied to either university or to both. Traditionally, a degree at Oxbridge symbolized the pinnacle of academic achievement. Cities like Birmingham, Liverpool, Bristol and Manchester had their own universities, but these were not as esteemed as Oxbridge and received the derogatory title of ‘Red brick’ universities. In recent times, the name Oxbridge has also become a derogatory term. Some people believe that Oxbridge is part of a social class system that favours the privileged few, born into wealth or high social status, at the expense of the less well-off, socially disadvantaged, though equally talented students. Whilst Oxford and Cambridge encourage applications from candidates living in deprived areas, only 1 in 100 of the poorest university students in England received an Oxbridge education in 2010, far lower than the percentage of poorer students at the ‘Red brick’ universities.It cannot be disputed that a disproportionate number of Oxbridge entrants went to a fee-paying private school rather than to a free, state school. Nationally, only 1 in 15 pupils receive a private education, but nearly half of the students at Oxbridge went to a private school. Fee-paying schools have higher staff-to-pupil ratios, so their pupils receive more tuition and achieve higher grades than pupils from state sector schools. It is surely no surprise that pupils with an education paid for by their parents are about 20 times more likely to be offered a place at Oxbridge. There is no reason to believe that the best pupils in the state sector are any less intelligent than those in the private sector. Given the same educational opportunities and life circumstances, state sector pupils can achieve equally high grades. The failure of the best pupils to achieve their potential can often be linked to a difficult home life, lack of motivation or peer pressure from less academic pupils. The attainment gap between university applicants from fee-paying and state schools is maintained when Oxbridge graduates are rewarded with the best-paying jobs, affording them the opportunity to send their own children to the best schools.Looked at from the perspective of life chances, Oxbridge helps to maintain the ‘social divide’ where the rich get richer and the poor remain poor. Some people would argue that this ‘Oxbridge advantage’ is a symptom of social stratification rather than a cause of it. After all, parents cannot be blamed for wanting the best education for their children and Oxbridge cannot be held responsible for the failure of state schools to achieve the necessary grades. There is no evidence to suggest that TEST 1 25 Oxbridge selects students on anything other than merit. Indeed, in some subjects the application process includes admissions and aptitude tests that help to ensure a level playing field. Perhaps then, the state sector needs to encourage and support more applications from their best pupils to the best universities. Alternatively, the low aspiration of some pupils’ parents may fail to drive gifted pupils onwards and upwards, or it may be that some pupils from an ordinary background are not com fortable with the idea of attending Oxbridge. Students who do not feel that they will ‘fit in’ at Oxbridge can still make the most of their talents by attending one of the country’s many other excellent universities.Inequalities in our society do not begin and end with Oxbridge. The best state schools are usually found in the most affluent areas. Injustices can arise when parents move house to secure a child’s place at a more desirable school and in doing so they force another child into an under-performing school. Other, better-off parents, though not necessarily wealthy, will pay for their children to be educated at a private school to avoid having to move home. Either way, the desire to furnish one’s children with the best possible education outweighs any sense of social justice. Unless remedies can be found for the disparity in educational standards in the pre-university years, it is unrealistic to believe that Oxbridge contributes in any substantial way to a lack of social mobility. A place at Oxbridge should be seen as an opportunity for self-improvement and learning at the highest standards whatever one’s social background.Questions 67 to 70 Choose the correct letter A, B, C or D for the questions based on Reading Passage 3.67 In the past Oxbridge has been seen as A an education only for those who can afford to pay for it. B the best universities in the country. C an opportunity for learning and self-improvement. D a place that represents the highest educational standards.68 Everybody agrees that A too many Oxbridge students have had a private education. B there are higher staff to student ratios at Oxbridge. C life at Oxbridge is for those with money and social status. D Oxbridge applicants are rewarded with the best degrees.How to Master the IELTS 26 69 In the passage, there is an example of how Oxbridge A encourages applications from pupils living in deprived areas. B has made the application process fairer. C selects students based on their exam results. D maintains its advantage over other universities.70 In the passage, a link is made between a degree at Oxbridge and A inequalities in state schools. B a pupil’s aspiration. C a successful career. D under-performing schools.Questions 71 to 76 Do the following statements agree with the information given in Reading Passage 3?Write: TRUE if the statement agrees with the information FALSE if the statement contradicts the information NOT GIVEN if there is no information on this.71 The ‘Oxbridge advantage’ refers to better prospects in life.72 Some Oxbridge candidates are offered a place whether they deserve it or not.73 A student from an ordinary background is unlikely to do well at Oxbridge.74 A lack of applications from state schools is the only reason for the low number of state school students at Oxbridge.75 The author does not believe that Oxbridge is responsible for social inequalities.76 There are few good schools in the state sector.TEST 1 27 Questions 77 to 80 Complete the following summary using the list of words, A to K, below.The best schools tend to be found in the most 77 areas. This leads to a lack of 78 in the state school system. For example, some parents will move closer to a better-performing state school, or failing this, pay for their children to be educated 79 . Children from poorer families can lose out, but the desire for one’s children to do well at school is more 80 than any sense of social justice.A deprived B valuable C quality D fairness E applicants F advantaged G important H privately I prosperous J selectively K preferentially How to Master the IELTS 28 Writing (1) Writing task 1 You should spend about 20 minutes on this task.The graph shows the percentage of four different types of fuels in use between the years 1800 and 2000.Summarize the information by describing the main features of the graph and making comparisons where appropriate.Write at least 150 words.Fuel usage 1800 to 2000 Wood Percentage fuel used 100 90 80 70 60 50 40 30 20 10 0 1800 1850 1900 1950 2000 Coal Oil Gas TEST 1 29 Writing task 2 You should spend about 40 minutes on this task.Write about the following topic.Some people believe that electronic calculators should not be allowed in school until after the pupils have mastered mental arithmetic. Others believe that calculators save pupils time, especially with complicated calculations.Discuss both these views and give your own opinion.Give reasons for your answer and include any relevant examples from your own knowledge or experience.Write at least 250 words.How to Master the IELTS 30 Speaking (1) Part 1Familiar topics Hobbies ● ●What do you do with your free time? [Why?] I like to (present tense) because ● ●Which activity do you enjoy most? [Why?] Mostly I enjoy (present tense) ● ●How much time do you spend on it? [When?] Usually I spend (present tense) ● ●What hobbies can your family do? [Who?] My mother can (present tense) Part 2Brief talk I want you to talk about a topic I’m going to give you. You have one minute to think about what you are going to say. You can make some notes to help you. Your talk should last between one and two minutes.Talk about the type of food you like [What is your favourite food?] [What don’t you like?] [Is it traditional for your country?] [What are the ingredients?] [Are they healthy?] [Who cooks your food?] How do your meals compare with restaurant food?TEST 1 31 Part 3Discussion Convenience food Do you think that people eat too much fast food and takeaways?Do you eat fast food? [Why? When? How often?] Yes, I’m fond of Do you like microwave meals? [Why?] Sometimes, when I’m in a hurry What are the problems with eating fast food? [Why?] It can be unhealthy because Would you say that you eat healthily? [Why?] Yes I would, but Tip: If you make a mistake with your grammar (eg you use a present tense verb instead of past tense verb) and you know how to correct it then do so.THIS PAGE IS INTENTIONALLY LEFT BLANK 32 TEST 2 Walking tour Booked on: 81 Tour Booked for: ● ●14.00 hrs ● ●Friday ● ●82 Debit card number: xxxx xxxx xxxx xxxx Full name: Dave 83 Spaces reserved for 84 people Amount paid: 85 Listening (2) Section 1 Questions 81 to 85 Complete the notes below.Write NO MORE THAN TWO WORDS AND/OR A NUMBER for each answer.33 How to Master the IELTS 34 Questions 86 to 90 Complete the form below.Write NO MORE THAN TWO WORDS AND/OR A NUMBER for each answer.Revised booking Booked on: Inspector Morse Tour Booked for: ● ●13.45 hrs ● ●Saturday ● ●86 Additional charge: 87 Debit card number: 88 Booking reference number: 89 Name of guide: 90 TEST 2 35 Section 2 Questions 91 to 96 Choose the correct letter, A, B or C.Field trip 91 What proportion of students achieved a high mark in their assignments?A B C 92 Accommodation is required for A 6 nights B 7 nights C 8 nights 93 The ferry arrives at A 02.40 hrs B 06.00 hrs C 07.30 hrs 94 Halfway to the ferry there will be a short stop A for food and drink B to use the toilets C both A and B 95 On leaving the vehicle deck, students should take A few personal items B all personal items C important personal items 96 The village of Dundrum has a A Roman fort B Norman castle C Tower house How to Master the IELTS 36 Questions 97 to 100 Complete the notes below.Write ONE WORD ONLY for each answer.Table 2.1 FIELD TRIP TIMETABLE Day 1 lunch followed by a walk by the 97 Day 2 spend all day in the mountains visit a reservoir visit the town then go for a walk in a 98 Day 3 travel to Portrush visit the Giants Causeway cross a bridge made from 99 Day 4 day of rest visit to a brewery in the afternoon Day 5 travel to Londonderry visit Glenelly valley Day 6 travel to Ballycastle see 100 on the cliffs TEST 2 37 Section 3 Questions 101 to 105 Complete the flow chart below.Write ONE WORD/NUMBER ONLY for each answer.Poster presentation Use pictures at least 105 •••••••••••••••••••• K in size Make a new folder for the poster Choose a paper size from the drop-down menu.Make it no larger than 101 •••••••••••••••••••• wide Make the size of the letters at least 96 point for the 102 •••••••••••••••••••• Subheadings can be 103 •••••••••••••••••••• point Copy some text from your 104 •••••••••••••••••••• How to Master the IELTS 38 Questions 106 to 110 Complete the table below.Write NO MORE THAN TWO WORDS for each answer.Table 2.2 Information/picture Where from?Where in the poster?carbon offsetting carbon cycle carbon emissions college logo 106 a 107 government data home page middle box 108 with the 109 box 110 both TEST 2 39 Section 4 Questions 111 to 116 Choose the correct letter, A, B or C.History of diagrams 111 According to the professor, ancient pictures of wild animals are A found in Europe only. B found in Australia only. C found in both Europe and Australia.112 According to the professor, Egyptian hieroglyphics are A difficult to understand. B language in pictures. C decorative drawings.113 According to the professor, Pythagoras and Archimedes were both A mathematicians. B scientists. C astronomers.114 According to Wikipedia, a map is a diagram A with axes and co-ordinates. B of part of the earth’s surface. C that links one place to another.115 According to the professor, modern diagrams A are charts or graphs only. B contain more information than text. C help to explain complicated data.116 According to the professor, Florence Nightingale used a chart A similar to a pie chart. B identical to a pie chart. C different to a pie chart.How to Master the IELTS 40 Questions 117 to 120 Complete the notes below.Write NO MORE THAN ONE WORD for each answer.Flow charts Most but not all Q117 •••••••••••••••••••• are mathematical.A flow chart may tell the reader to return to the first Q118 •••••••••••••••••••• Flow charts make sure that set procedures are Q119 •••••••••••••••••••• Instructions are shown inside Q120 •••••••••••••••••••• TEST 2 41 Reading (2) Reading Passage 4 Rosetta Stone In 1799, a famous discovery was made in the small town of Rashid (known as Rosette by the French), 65 km from the city of Alexandria in northern Egypt. Napoleon Bonaparte’s army were digging the foundations of a fort when they unearthed a large basalt slab, over 1.1 metres tall, 75 cm wide and 28 cm thick, weighing about 760 kg.The ‘Pierre de Rosette’ (Rosetta Stone) dates back to 196 BC when the Macedonians ruled Egypt. The stone is of great historical value because it is carved with the same text written in two Ancient Egyptian scripts (hieroglyphics and Demotic) and in Greek. At the time of the discovery, Egyptian hieroglyphic writing could not be understood, and by comparing the symbols with the Greek text it was eventually deciphered. This allowed scholars to understand the meaning of Egyptian hieroglyphs dating back almost 4,000 years.Napoleon was defeated by the British navy in the battle of the Nile in 1798 and he left Egypt two years later. The Rosetta Stone, together with other antiquities, was handed over to the British under the terms of the Treaty of Alexandria in 1801. It went on display in the British Museum and to this day remains one of the most popular exhibits. In 1802, Thomas Young, an English academic, translated some of the words in the Demotic section of the stone. Despite this early success, he made little headway with the hieroglyphic symbols, which proved baffling. The problem remained largely unsolved for a further 20 years until the French scholar, Jean-Francois Champollian, unlocked the code. He realized that the symbols used a combination of alphabet letters and phonetic sounds to convey the same meaning as the classical Greek writing. In 1828 he travelled to Egypt where he was able to read hieroglyphs off temple walls, obelisks and other ancient artefacts to establish, for the first time, the order of kings, when they ruled and how they lived. Champollian is acknowledged as the father of modern Egyptology.The Rosetta Stone has revealed its secrets. The hieroglyphs were written on the stone by Egyptian priests to proclaim the greatness of their Pharaohs, in this case, 13-year-old King Ptolemy V, the fifth ruler of the Ptolemaic dynasty, and son of Ptolemy IV. The stone was made on the first anniversary of the boy king’s coronation in 197 BC and takes the form of a decree. It affirms the rightful place of Ptolemy V as How to Master the IELTS 42 the King of Egypt and instructs the priests to worship him and erect temples. The Demotic language was used in daily life in Egypt, and the classical Greek by the ruling Ptolemies, so it made sense to have these languages on the stone as well as the hieroglyphs so that the decree could be understood by everyone. The stone is not unique in that similar stones would have been placed at other Egyptian temples.In recent times, Egypt’s head of antiquities, Dr Zahi Hawass, has lobbied for the return of the Rosetta Stone to Egypt, along with other prized antiquities like the ‘Elgin Marbles’ and the bust of Queen Nefertiti. The repatriation of artefacts of cultural herit age is a controversial and emotive issue. The problem is in deciding between what was taken on a fair basis and what was stolen. However, in 2002, 30 of the world’s leading museums issued the joint declaration that ‘objects acquired in earlier times must be viewed in the light of different sensitivities and values reflective of that earlier era’. Whilst this statement may suit the many museums that wish to conserve historically important artefacts, some of the objects are held sacred by the peoples and nations from which they originate. In the case of the Rosetta Stone, the British Museum donated a life-size replica of the stone to the town of Rashid (Rosetta) in 2005 and a giant copy in France marks the birthplace of Jean-Francois Champollian. Though not authentic items, these copies provide an opportunity for study and learn ing. The British Museum will loan treasured artefacts to other museums around the world, though in doing so it runs the risk of not getting them back.Today the term ‘Rosetta Stone’ has been adopted by a language-learning company and is more likely to be recognized in this context than as an important cultural artefact. The term is also used as a metaphor for anything that is vital to unlocking a difficult problem, for example, DNA has become the ‘Rosetta Stone of life and death, health and disease’, according to the Human Genome Project. Nevertheless, it is the science of Egyptology that carries on the legacy of the Rosetta Stone.Questions 121 to 128 Do the following statements agree with the information given in Reading Passage 4?Write: TRUE if the statement agrees with the information FALSE if the statement contradicts the information NOT GIVEN if there is no information on this.TEST 2 43 121 The Rosetta Stone was unearthed in the city of Alexandria.122 There are three translations of the same passage on the Rosetta Stone.123 Egyptian scholars wrote the passages almost 4,000 years ago.124 Thomas Young translated the entire Demotic text.125 The hieroglyphs were more difficult to translate than the Demotic text.126 Demotic language used phonetic sounds.127 Jean-Francois Champollian is the founder of the science of Egyptology.128 The Rosetta Stone was the only stone of its type.Questions 129 to 133 Complete each sentence with the correct ending, A to J, below.129 The head of Egypt’s antiquities believes 130 The return of antiquities to their country of origin is a topic 131 In 2002, 30 museums stated 132 Where prized artefacts are concerned, there is a danger 133 Rosetta Stone is a name A that all items of cultural heritage should be repatriated.B that the taking of antiquities cannot be judged by today’s standards.C that is associated more with language training than with antiquities.D that was used by the French army.E that the country’s treasured antiquities belong in Egypt.F that reflects the values of an earlier period.G that provokes debate and generates strong feelings.H that some of the objects are held sacred.I that borrowed items will not be conserved and protected.J that borrowed items will be kept and not returned.How to Master the IELTS 44 Reading Passage 5 Tickled pink In 1973, the Australian fruit breeder John Cripps created a new variety of apple tree by crossing a red Australian Lady Williams variety with a pale-green American Golden Delicious. The offspring first fruited in 1979 and combined the best features of its parents in an apple that had an attractive pink hue on a yellow undertone. The new, improved apple was named the Cripps Pink after its inventor.Today the Cripps Pink is one of the most popular varieties of apple and is grown extensively in Australia, New Zealand, Canada, France and in California and Washington in the USA. By switching from northern hemisphere fruit to southern hemisphere fruit the apple is available at its seasonal best all year round. The highest-quality apples are marketed worldwide under the trademark Pink Lady™. To preserve the premium price and appeal of the Pink Lady, apples that fail to meet the highest standards are sold under the name Cripps Pink™. These standards are based on colour and flavour, in particular, the extent of the pink coverage and the sugar/acid balance. Consumers who buy a Pink Lady apple are ensured a product that is of consistently high quality.To earn the name Pink Lady the skin of a Cripps Pink apple must be at least 40% pink. Strong sunlight increases the pink coloration and it may be necessary to remove the uppermost leaves of a tree to let the light through. The extra work required to cultivate Cripps Pink trees is offset by its advantages, which include: vigorous trees; fruit that has tolerance to sunburn; a thin skin that does not crack; flesh that is resistant to browning after being cut and exposed to air; a cold-storage life of up to six months and a retail shelf-life of about four weeks. However, the main advantage for apple growers is the premium price that the Pink Lady brand is able to command.The Cripps Red variety, also known as Cripps II, is related to the Pink Lady and was developed at the same time. The premium grade is marketed as the Sun downer™. Unlike the genuinely pink Pink Lady, the Sundowner™ is a classic bi- coloured apple, with a skin that is 45% red from Lady Williams and 55% green from Golden Delicious. Apples that fall outside of this colour ratio are rejected at the packing station and used for juice, whilst the smaller apples are retained for the home market. The Sundowner is harvested after Cripps Pink in late May or early June, and a few weeks before Lady Williams. It has better cold-storage properties than Cripps Pink and it retains an excellent shelf life. Cripps Red apples have a coarser texture than Cripps Pink, are less sweet and have a stronger flavour. Both apples are sweeter than Lady Williams but neither is as sweet as Golden Delicious.TEST 2 45 The advantage of the Pink Lady™ brand is that it is a trademark of a premium product, not just a Cripps Pink apple. This means that new and improved strains of the Cripps Pink can use the Pink Lady brand name as long as they meet the minimum quality requirement of being 40% pink. Three such strains are the Rosy Glow, The Ruby Pink and the Lady in Red. The Rosy Glow apple was discovered in an orchard of Cripps Pink trees that had been planted in South Australia in 1996. One limb of a Cripps Pink tree had red-coloured apples while the rest of the limbs bore mostly green fruit. A bud was taken from the mutated branch and grafted onto rootstock to produce the new variety. The fruit from the new Rosy Glow tree was the same colour over the entire tree and a patent for this unique apple was granted in 2003. The Rosy Glow apple benefits from a larger area of pink than the Pink Lady and it ripens earlier in the season in climates that have less hours of sunshine. As a consequence, the Cripps Pink is likely to be phased out in favour of the Rosy Glow, with the apples branded as Pink Lady™ if they have 40% or more pink coverage.Ruby Pink and Lady in Red are two mutations of the Cripps Pink that were dis covered in New Zealand. Like the Rosy Glow, these improved varieties develop a larger area of pink than the Cripps Pink, which allows more apples to meet the quality requirements of the Pink Lady™ brand. Planting of these trees may need to be controlled otherwise the supply of Pink Lady apples will exceed the demand, to then threaten the price premium. Overproduction apart, the future of what has become possibly the world’s best-known modern apple and fruit brand, looks secure.Questions 134 to 139 Do the following statements agree with the information given in Reading Passage 5?Write: TRUE if the statement agrees with the information FALSE if the statement contradicts the information NOT GIVEN if there is no information on this.134 Pink Lady apples are the highest grade of Cripps Pink apples.135 One advantage of Cripps Pink trees is that they grow well.136 Cripps Pink trees produce an abundance of fruit.How to Master the IELTS 46 137 Pink Lady apples are less expensive to buy than Cripps Pink apples.138 Colour is an important factor in the selection of both of the premium grades of Cripps apples referred to.139 Lady Williams apples are sweeter than Golden Delicious.Questions 140 to 144 Complete the summary below.Choose NO MORE THAN TWO WORDS from the passage for each answer.New and improved strains A bud taken from a mutated branch on a Cripps Pink tree was grafted onto rootstock to produce the new apple variety named 140 . A feature of this improved apple is that it 141 sooner than the Pink Lady with less sun. Another mutated strain is the 142 tree from New Zealand. The chief advantage of new and improved strains is that the apples develop more 143 so more can use the name 144 .Questions 145 to 147 Identify the following apples as being: A Pink Lady B Sundowner C Lady in Red D Lady Williams 145 The trademark of the highest-quality Cripps Red apple.146 Not as sweet as either Cripps Red or Cripps Pink apples.147 A mutation of a Cripps Pink tree.TEST 2 47 Reading Passage 6 Bubbly and burgers When is Champagne not Champagne? The answer is when it is sparkling wine produced outside the Champagne region of France. Unfair trading is a breach of civil law that covers unfair practices towards consumers. Customers are misled into believing that they are buying goods or services associated with a well-known, more established business, through the use of confusingly similar trademarks or trade names. In the UK, unfair trading is known as ‘passing off’ and in the USA as ‘palming off’. The protection of a trading name is essential for an established busi ness because associations with a lesser firm can damage a company’s reputation. Nevertheless, some businesses still try to bolster trade by incorporating descriptive elements or imagery from better known, more attractive brands, into their own signs and logos.The Champagne growers of France have successfully defended the Champagne brand against any sparkling wine produced outside the Champagne region. So, for example, you will not find any Spanish Champagne on the shelves, only Cava. Other sparkling wines barred from describing themselves as Champagne include: Asti (Italy); Espumante (Portugal); Sekt (Germany); and Shiraz (Australia). Sparkling French wines made outside of the Champagne region are termed Crenmant and Mousseaux. All these ‘copycat’ sparkling wines are made by the traditional Champagne method, in which case they are permitted to state Methode Traditionelle on the label. In the traditional method, the fizz is obtained via a secondary fermenta tion process inside a sealed bottle. In a budget sparkling wine, the fizz is generated artificially by injecting high-pressure carbon-dioxide gas into still wine prior to bottl ing, as per carbonated drinks. Carbonated wines release large bubbles to develop foam that rises and subsides quickly, whereas Champagne releases uniquely fine bubbles that rise slowly to create long-lasting foam.The defence of the Champagne name has not been entirely successful. Elderflower ‘Champagne’ is a favourite non-alcoholic summer drink in the UK. It self-ferments to produce Champagne-like foam when the bottle is opened. In 1993, the Thorncroft Vineyards in Surrey, England, successfully defended a passing-off lawsuit when the judge deemed that the risk of damage to the reputation of genuine Champagne was negligible, even though Thorncroft had presented the drink in a champagne-style bottle with a wired cork. Despite this initial ruling, the decision was overturned in an appeal case a few months later. The judges felt that consumers might believe that How to Master the IELTS 48 the drink was a non-alcoholic version of Champagne, and that to maintain its exclu siveness, only authentic Champagne could describe itself as Champagne. Other drinks manufacturers have found it necessary to protect their brand’s identities by invoking the passing-off law. Sherry and Port are names that are restricted to fortified wines that emanate from Jerez in Spain, and the Douro Valley in Portugal, respec tively. Warninks Advocaat is a traditional egg and brandy liqueur made in Holland since 1616, which Keeling’s Old English Advocaat failed to usurp in 1979. In 2010, Diageo Smirnoff Vodka prevented Intercontinental Brands from selling a cheaper vodka-containing drink named Vodkat, primarily because it did not contain the necessary 37.5% alcohol to be classed as vodka.A passing-off claim is likely to succeed in circumstances where the consumer might be deceived into purchasing a product that is similar to that of a claimant who has a strong brand identity and a reputation to protect, that is to say, there is a risk of damage to the claimant’s ‘goodwill’. A passing-off claim is less likely to succeed when the defendant is innocently using his or her own name, or the claimant’s product and labelling are not distinct enough to distinguish it as only belonging to them. Norman McDonald ran a small restaurant named McDonald’s Hamburgers Country drive-in. He fell foul of the McDonald’s restaurant chain by including two lit golden arches in his sign. He was forced to remove the arches and add Norman in front of McDonald’s on the sign, so as not to misrepresent the business as a McDonald’s franchise.McDonald’s has taken legal action against several businesses that refused to drop Mc from their trading name, including those with very similar names, such as MacDonald’s and Mcdonald. McDonald’s have not always won their legal cases. However, they were more likely to succeed if the defendants had a clear association with a food service that could be confused with McDonald’s. So a fast-food outlet in the Philippines named MacJoy was forced to change its name and became MyJoy; Elizabeth McCaughey had to alter the name of her coffee shop from McCoffee, which was a play on her name; and a Scottish sandwich-shop owner was restrained from using the name McMunchies; but McChina Wok Away was permitted because it was ruled that McChina would not cause any confusion amongst customers. It was also indicated that McDonald’s did not have exclusive rights to the prefix Mc. This was confirmed when McDonalds lost its case against McCurry despite an earlier ruling that the prefix Mc, combined with colours distinctive of the McDonald’s brand, might confuse and deceive customers. The business had claimed that McCurry stood for Malaysian Chicken Curry.TEST 2 49 Questions 148 to 151 Choose the correct letter A, B, C or D for the questions based on Reading Passage 6.148 The passage ‘Bubbly and burgers’ is mainly concerned with A Champagne and McDonald’s. B ‘copycat’ food and drink. C the impact of ‘passing off’ on trade. D the meaning of ‘passing off’.149 In the passage, the author states that sparkling wine A is not Champagne unless it originates from the Champagne region. B is often passed off as authentic Champagne. C is not allowed to state Methode Traditionelle on the label. D is carbonated by injecting it with carbon-dioxide gas.150 In the passage, the author states that Elderflower ‘Champagne’ A is a non-alcoholic Champagne. B is similar to Champagne in the foam it produces. C is a popular low-alcohol summer drink. D is a favourite carbonated fruit drink.151 The passage indicates that Norman McDonald A falsely represented his business as a McDonald’s franchise. B innocently used his own surname to increase trade. C was forced to remove the name McDonald’s from the sign. D used two lit arches indistinguishable from the McDonald’s logo.How to Master the IELTS 50 Questions 152 to 155 Do the following statements agree with the information given in Reading Passage 6?Write: TRUE if the statement agrees with the information FALSE if the statement contradicts the information NOT GIVEN if there is no information on this.152 Passing off and palming off are different breaches of civil law.153 Champagne production involves two fermentation processes.154 Inexpensive sparkling wines are carbonated naturally inside the bottle.155 Elderflower ‘Champagne’ is a popular summer drink in several EU countries.Questions 156 to 160 Complete the sentences below.Choose NO MORE THAN THREE WORDS from the passage for each answer.156 In 1993, Thorncroft won a lawsuit because it was deemed that Champagne’s reputation was at of being damaged.157 Vodkat was banned mainly because it contained insufficient .158 McDonald’s, Macdonald and Mcdonald are .159 McDonald’s were more likely to win their cases if the defendants had obvious links with similar to McDonald’s.160 A ruling indicated that the rights to use the prefix Mc were to McDonald’s.TEST 2 51 Writing (2) Writing task 1 You should spend about 20 minutes on this task.The pie charts below show the percentage of housing owned and rented in the UK in 1985 and 2005.Summarize the information by describing the main features of the charts and making comparisons where appropriate.Write at least 150 words.Housing owned and rented in the UK Privately owned Council rented Privately rented Social housing 22 million homes 1985 2005 27 million homes How to Master the IELTS 52 Writing Task 2 You should spend about 40 minutes on this task.Some people believe that unemployed people should be made to work for their welfare/benefit payments. Others, however, see this as cheap labour.Discuss the possible advantages and disadvantages of making unemployed people take any job.Do you believe that making unemployed people work is a good idea?Give reasons for your answer and include any relevant experience or knowledge.Write at least 250 words.TEST 2 53 Speaking (2) Part 1Familiar topics Travelling to work ● ●How do you get to work/college? I usually travel (present tense) by ● ●Do you enjoy the journey? [Why?/Why not?] No I don’t (present tense) because ● ●Have you ever been late for work/college? [Why?] Yes I have been. I was (past tense) last month when the train was delayed (past tense).● ●What happened when you arrived? [Why?] My boss was (unhappy) because Part 2Brief talk I want you to talk about a topic I’m going to give you. You have one minute to think about what you are going to say. You can make some notes to help you. Your talk should last between one and two minutes.Talk about the place where you live.[What is it called?] [Where is it?] [How big is it?] [Who lives there?] [Are they friendly?] [Shops] [Services] [Transport] How does it compare with other places you have lived?How to Master the IELTS 54 Part 3Discussion Choosing where to live Some people prefer to live in a big city and others prefer to live in a small town.Which do you prefer?What are the benefits of living there? [Why?] What are the disadvantages of living there? [Why?] Do you think that the standard of living is higher in a big city? [Why?] Tip: for a higher mark, try to speak at a normal speed without hesitating to find the right word or grammar.TEST 3 55 How to Master the IELTS 56 Listening (3) Section 1 Questions 161 to 170 Complete the notes below.Write NO MORE THAN ONE WORD AND/OR A NUMBER for each answer.Camping and caravan park Facilities: ● ●kitchen with dining area ● ●toilets and showers ● ●washing facilities ● ●161 supply.Open fires are allowed by the 162 .Reservations are advisable for big 163 .There is a non-refundable deposit of 164 £ .The rate per person: 165 £ per night.The web page address is 166 www..uk.com The park closes at the end of 167 You can arrive up to: 168 pm if booked online.The distance to travel is more than: 169 miles.Location is less than 170 metres from the postcode.TEST 3 57 Section 2 Questions 171 to 177 Complete the table below.Write NO MORE THAN TWO WORDS AND/OR A NUMBER for each answer.Table 3.1 VOLUNTEERS WEEKEND Grade Involves Typical job Fitness level No of volunteers 1 171 clear Himalayan balsam, similar to 172 low 173 2 moderate work main job is 174 175 2 3 heavy work 176 high 177 Questions 178 to 180 What does the speaker say about the following stones?Write the correct letter, A, B or C, next to questions.A They are found in the middle of the wall.B They are mostly at the bottom of the wall.C They go right through the wall.178 biggest stones 179 smallest stones 180 longest stones How to Master the IELTS 58 Section 3 Questions 181 to 185 Choose the correct letter, A, B or C.Work placements 181 Placements help students to A see how a business operates. B improve their business skills. C write a business letter.182 Graduates perform better at interviews because they A have worked in the same place before. B can speak confidently about the job. C understand the work environment.183 Students are expected to A see things from the employer’s perspective. B improve their communication skills. C work at an undergraduate level.184 One advantage of work placements is that they A tend to improve college work. B are always positive experiences. C separate theory from practice.185 Difficulties in the workplace are sorted out by A the students themselves. B an academic member of staff. C the mentor in the workplace.TEST 3 59 Questions 186 to 190 Write the correct letter, A, B or C, next to the questions.What does Mike say about the following work activities?A important to change.B hard to change.C possible to change.186 poor timekeeping 187 dealing with problems 188 verbal and written skills 189 listening skills 190 being motivated How to Master the IELTS 60 Section 4 Questions 191 to 200 Complete the notes below.Write NO MORE THAN ONE WORD OR ONE NUMBER for each answer.Darwin Charles Darwin was born in 1809 in 191 .As a child, Darwin showed an interest in 192 , particularly insects.Darwin attended medical school in 1825 but left in 193 .In 1831 Darwin left Plymouth, England, travelling by 194 .In 1835, he made important discoveries in the Galapagos Islands.Darwin made sketches and 195 during the five-year voyage.The results of the Beagle expedition were first published in 196 .In 1859, Darwin’s famous book caused a great deal of 197 .Galapagos Islands Spanish sailors have used Galapagos Island turtles for 198 .Darwin found fossils of creatures that had been unable to 199 .In Darwin’s theory, nature selects which 200 will die out.TEST 3 61 Reading (3) Reading Passage 7 Recalling it A Memory and recollection vary from person to person. Take three average citizens with a similar degree of honesty and integrity and ask them to make a statement concerning a bank raid that they all witnessed. Whilst the three statements will contain a fair degree of concurrence, there will also be areas of dissimilarity. When a person observes an event, not only are cognitive (or thinking) powers involved but also emotions are involved, especially when the incident observed is of an unpleasant nature.B In our primitive ancestors, emotional stress had a survival value. It prepared us to face or flee a danger (‘flight or fight’ syndrome). Today’s stressors are more likely to be perceived threats to an individual’s well-being and self-esteem rather than actual threats to survival. However, any stressful situation, real or apparent, can trigger many of the same effects, for example, increased blood pressure, heart rate and anxiety.C ‘Pre-exam nerves’ is an anxiety state experienced by candidates prior to an examination. It is perfectly natural to feel apprehensive about an important test. Negative thoughts disappear quickly when the candidate makes a promising start. On the other hand, a poor start increases the stress felt by the individual who can then experience a ‘retrieval failure’. In this circumstance the information is held in the memory but cannot be accessed. The knowledge has been forgotten temporarily to remain on the ‘tip-of the-tongue’. In intensely stressful situations, panic sets in and the relevant knowledge becomes blocked out completely by thoughts of failure.D The ability to cope with stress is influenced by personality (way of thinking and behaving) and social circumstances, so what one person finds stressful another may find stimulating. Managing your own stress depends in part upon becoming aware of what your own particular stressors are. You can then confront each situation and try to change it and/or change your thoughts and emotional reactions to the stressor, so as to lessen its impact. Emotional support from family, friends and work colleagues leads to an improvement in coping with long-term stress. When confronted with a potentially stressful examination, one solution is to sit back, take a few deep breaths and relax to steady the nerves. Relaxation techniques will improve How to Master the IELTS 62 the memory but they cannot help a candidate to retrieve knowledge that they have yet to acquire. In this respect, short-term memory improves if you repeat new information to yourself several times, learning by rote.E Clear and precise information is required when giving instructions. How often, in an unfamiliar district, has the reader stopped a passing stranger for simple and clear directions? How often also have the replies been unclear, rambling accompanied by wild gesticulations? The route may be clear in the eye of the director but the message is lost if salient points are either omitted or out of sequence. Accurate recall of past events is facilitated by note-taking and in particular by placing information under the headings: who, what, where, when and how. When information is classified under these headings it acts as a cue that enables the reader to construct partial images of previous events or to recall details that might otherwise be overlooked. It is important not to confuse facts with opinions and to clearly preface opinions with ‘I believe’, ‘I think’, ‘In my view’ or similar words. Memories can be triggered from several sources and it is useful to include both visual and verbal aids when revising for an examination. Revision tools include spider diagrams that expand on a central idea, coloured highlighting of related topics, flash cards with questions and answers, as well as mnemonic devices (small rhymes), such as ‘I before e except after c’, that aid spelling, for example.F Nerves play a big part in public speaking. Despite this, an impromptu speech can be delivered effectively if the speaker is knowledgeable in the subject matter and sounds enthusiastic. Slide presentations are a popular means of delivering a speech. Typically, a 15-minute talk can be linked to a sequence of 30 slides, lasting 30 seconds on average. Each slide contains a few key elements that serve to cue the memory towards the necessary detail. It is essential to make a solid start, in which case it is advisable to memorize the opening lines of the speech by practising it out loud several times. The slides should link naturally so that the talk never sounds stilted. It is not necessary to memorize the speech word for word. All that is necessary is for the speaker to be familiar with the content of the slide and to develop the speech from the key words. It is advisable to record the speech on a dictaphone and then to play it back to check the continuity and duration.TEST 3 63 Questions 201 to 205 Reading Passage 7 has six paragraphs, A to F.Which paragraph contains the following information?201 How early man benefited from stress.202 How a person can reduce the effects of stress.203 How candidates fear examinations.204 How a speaker can make a confident start.205 How communication fails if important facts are out of order.Questions 206 to 210 Do the following statements agree with the information given in Reading Passage 7?Write: TRUE if the statement agrees with the information FALSE if the statement contradicts the information NOT GIVEN if there is no information on this.206 Our primitive ancestors experienced higher levels of stress.207 A ‘retrieval failure’ is a permanent loss of knowledge.208 Learning by rote is memorizing by repetition.209 Relaxation techniques can help a candidate to gain new knowledge.210 Headings enable a complete image of an event to be recalled.How to Master the IELTS 64 Questions 211 to 214 Choose the correct letter A, B, C or D for the questions based on Reading Passage 7.211 To recall past events from notes it is helpful A to place important points in sequence. B to group information under headings. C to construct partial images. D to include a range of revision tools.212 When revising for an examination it is helpful A to use a range of memory aids. B not to confuse facts with opinions. C to include a slide presentation. D to employ relaxation techniques.213 A mnemonic is A a verbal revision aid. B an aural revision aid. C a visual revision aid. D a spelling revision aid.214 A slide can help a speaker A to make a confident start. B to memorize a talk word for word. C to recall essential information. D to check the length of the speech.TEST 3 65 Reading Passage 8 Home-schooling A Introduction In developed countries, compulsory education is the norm for children aged from around 6 to 16. Even so, in most cases this does not mean that the child has to attend a school. Increasing numbers of parents are choosing to educate their children at home. In the UK it is estimated that up to 100,000 pupils are being taught in this way, which equates to about 1% of the UK school population. In the USA, home education, or home schooling as it is known, has reached unprecedented levels with approximately 2 million children, or 4% of the compulsory age group, now receiving tuition at home. Parents cite various reasons for keeping their children away from school, ranging from a lack of satisfaction with the school environment to a wish to provide their own religious instruction. Home-schooling is a controversial issue surrounded by misgivings, with supporters emphasizing its benefits and detractors pointing to its limitations and risks.B The reasons why parents elect to educate their children at home are often linked to emotionally charged issues rather than rational arguments that reflect the pros and cons of home-schooling. Typically, a child is removed from a school following negative experiences, for example bullying, or exposure to bad influences such as drugs, discrimination, bad language, or falling in with the wrong crowd. Consequently, home-schooling is ardently defended by its proponents who are not necessarily best placed to consider its downsides dispassionately. Whilst the popularity of home-education is on the increase, it remains an oddity, associated more with problems at school rather than a positive decision to provide a real alternative.C Whilst home-schooling of a child is unusual, learning from parents is not, so formal teaching at home can be regarded as an extension of the parents’ normal role. However, education in the home environment can have its limitations; for example, when there are gaps in the parents’ knowledge in key subject areas such as fractions or algebra. Moreover, teaching is not merely the dispensing of knowledge acquired, but rather a skill that has to be taught, practised and mastered. Parents are not professional teachers and if the outcomes are poor then the parents can only blame themselves. Home-schooling is both time-consuming and demanding. Parents can lose out financially and socially when they are obliged to spend the entire day at home.How to Master the IELTS 66 D Lack of socialization is perhaps the main criticism of home-schooling. When children are taken out of school they cannot interact with other pupils or engage in school activities, including team sports. Later, a young person may find it difficult to integrate in ordinary social settings or lack the coping skills to deal with the demands of everyday life. Socialization outside of the home can negate some of these short comings, bearing in mind that the home-educated child is likely to have more free time to engage in recreational activities. Indeed, it might be argued that the socialization experienced in the natural setting of a community is preferable to that within the confines of a school.E Whilst home-schooling has its shortcomings it also offers several advantages. Tuition is on a one-to-one basis so it can be personalized to meet an individual child’s needs. There is no strict curriculum so the teaching can be readily adapted for those with special educational needs or learning disabilities. Children are allowed to develop at their own rate, and attention can be focussed on subjects that a child enjoys or has a particular aptitude for. Parents can provide religious education and impart moral values consistent with their own beliefs, and they can also include subjects that may not be available in their local schools, for example Latin or Archaeology. The timetable is entirely flexible with no time wasted travelling to and from school, no lack of educational continuity when moving home, and no restric tions on when to take family holidays. It should come as no surprise that with all these benefits, home-educated children usually outperform their schooled counterparts academically. However, this is not conclusive proof of the effectiveness of home-schooling. Parents who home-school their children tend to be well-educated and in a higher than average income bracket. Consequently, these parents are more likely to show an interest in their child’s education, encouraging compliance with home work and offering support, meaning that the child would probably have performed well had they remained within the school system.F Parents who educate their children at home may choose to shun school com pletely. Despite this, local schools should offer parents and children support and guidance, extending access to school trips, library resources, recreational facilities, syllabus information, assessments and examinations. The future of home-schooling and its position in the education system are uncertain. Nevertheless, it is the duty of the state and the parents to ensure that home-educated children are given an education that affords them opportunities in life and equips them for the world of work.TEST 3 67 Questions 215 to 219 Reading Passage 8 has six paragraphs, A to F.Choose the correct heading for the paragraphs B, C, D, E and F from the list of headings below.List of headings i) Disadvantages ii) Range of benefits iii) Problems at school iv) Main advantage v) Overcoming a weakness vi) No bad influences vii) Introduction viii) Shared responsibility ix) Parents as teachers Paragraph A vii (Introduction) 215 Paragraph B 216 Paragraph C 217 Paragraph D 218 Paragraph E 219 Paragraph F.How to Master the IELTS 68 Questions 220 to 226 Do the following statements agree with the information given in Reading Passage 8?Write: TRUE if the statement agrees with the information FALSE if the statement contradicts the information NOT GIVEN if there is no information on this.220 In the USA there are four times as many home-educated children as in the UK.221 There is much disagreement about the merits of home-schooling.222 School children with disabilities are the most discriminated against.223 There is nothing unusual about children learning from their parents at home.224 Only children who attend school can be favourably socialized.225 Pupils in school achieve higher grades than home-school children.226 Children from better-off homes are more likely to complete their homework.TEST 3 69 Reading Passage 9 Biofuels backlash A Biodiesel and bio-ethanol are cleaner, sustainable alternatives to petroleum-based fuels, which continue to deplete. Biofuels can be grown repeatedly from crops making them 100% renewable. Bio-ethanol is made in a similar way to ‘moonshine’ by fer menting cereals like corn and maize and then distilling the brew to evaporate the ethanol. Biodiesel is manufactured from the vegetable oils found in sunflower seeds, rapeseed and the oil palm. Gasoline (petrol) engines can be tuned to run on 90% ethanol blended with 10% petroleum and biodiesel is a direct replacement for exist ing road diesel.B Carbon-dioxide is the principal man-made greenhouse gas. It traps heat in the atmosphere and increases global warming, causing polar ice to recede and sea-levels to rise. Energy crops offer one solution to the deleterious effects of carbon-dioxide emitted from vehicle exhausts. Biofuels are 100% carbon-neutral, which means that there is no net gain or loss of carbon to the environment when the fuels are burnt. The carbon-dioxide does not add to the total amount in the atmosphere because the crops absorb the equivalent amount of carbon-dioxide by photosynthesis as they grow. Consequently, the ‘carbon footprint’ of gasoline- and diesel-powered vehicles can be reduced by switching to bio-ethanol or biodiesel. The latter burns more efficiently than petroleum diesel leaving less unburned hydrocarbons, carbon-monoxide and particulates, which means less atmospheric pollution as well as less global warming. Biofuels are less toxic than fossil fuels and biodegrade if spilt on the ground.C Not everybody believes that biofuels are the ideal alternative to fossil fuels. The status of biofuels as environmentally friendly can be challenged on several counts. Firstly, to provide space for energy-crop plantations, trees are felled and burnt which creates a surplus of carbon-dioxide. Secondly, in tropical rainforests the loss of trees threatens biodiversity by destroying habitat. Thirdly, deforestation increases the evaporation of water from the ground, which can lead to extensive droughts. These deficits can be discounted if the energy crops are planted on existing agricultural land, but if this is done it reduces the supply of food crops, creating a surge in food prices. Furthermore, in developing countries people have barely sufficient food to eat and switching to fuel crops could threaten their meagre food supplies.How to Master the IELTS 70 D To judge whether or not biofuels are genuinely a greener alternative to fossil fuels it is necessary to scrutinize the manufacturing steps. Whilst in theory, the carbon released by biofuels is equivalent to that removed from the atmosphere by the growing plants this does not reflect the true energy picture. Substantial amounts of nitrogen-based fertilizers are added to the soil to increase crop production. The process of manufacturing fertilizers consumes large amounts of energy in a process that burns natural gas and releases carbon-dioxide. What’s more, when fertilizers are added to the land the soil releases nitrogen oxides into the atmosphere. As an agent of global warming, nitrous oxide is about 300 times more potent than carbon-dioxide, and surplus nitrates can leach into nearby rivers and streams where they kill the fish. The ethanol industry generates additional carbon-dioxide because many of its manufacturing plants use coal-fired boilers, and fossil fuels are also consumed by the vehicles that transport materials to and from manufacturing sites. Whilst the transportation of petroleum-based fuels also burns fossil fuels, biofuels are supposed to offer a greener alternative to the fuels they intend to replace.E Biofuels may not be a panacea for global warning but they can play a part in a sustainable energy programme. To reinforce their green credentials, energy crops should not be planted on land that was being used to produce food. New technologies can produce ethanol from the inedible parts of plants, or from grasses grown on wasteland that is unsuitable for food. Genetically modified plants may be the answer to increasing biofuel crop yields without the need for further land grab. Plant strains can be developed that require little in the way of fertilizers or irrigation. Biodiesel consumption may, in the future, extend beyond transportation to include heating oils for domestic boilers. Developing countries that grow biofuels should be allowed to benefit from the premium prices that fuel crops command, enabling farmers and their communities to reap economic and social benefits. Whatever the advantages and disadvantages of fuel crops it is clear that fossil fuels are a limited resource and cannot remain the mainstay of our economies indefinitely.TEST 3 71 Questions 227 to 231 Reading Passage 9 has five sections, A to E.Choose the correct heading for the sections A, B, C, D and E from the list of headings below.List of headings i) Biofuels ii) Fossil fuel replacements iii) Advantages iv) The way forward v) Man made vi) Environmentally friendly vii) Too much carbon viii) Adverse effects ix) Unsustainable x) Thorough examination 227 Section A 228 Section B 229 Section C 230 Section D 231 Section E How to Master the IELTS 72 Questions 232 to 236 Do the following statements agree with the information given in Reading Passage 9?Write: TRUE if the statement agrees with the information FALSE if the statement contradicts the information NOT GIVEN if there is no information on this.232 Bio-ethanol is a non-renewable fuel source.233 Burning biodiesel instead of petroleum diesel generates less pollution.234 Food prices fall when fuel crops are planted on land used to grow food.235 Fuel crops outnumber food crops in developing countries.236 The eco-friendly nature of biofuels cannot be disputed.TEST 3 73 A if it is released from the soil into the atmosphere.B when they play a part in a sustainable energy programme.C if they are not planted on agricultural land.D if they are planted on land used to produce food.E if nitrogen-based fertilizers are added to the soil.F when new technologies are employed.G if it drains into the surrounding watercourses.H if they can keep the profits they make.I when fossil fuels eventually run out.J if yields are improved with genetically modified crops.Questions 237 to 240 Complete each sentence with the correct ending, A to J, below.237 Excess fertilizer can be deadly to fish 238 The green status of energy crops is strengthened 239 It may not be necessary to acquire more land 240 Farmers in poorer countries will benefit from fuel crops How to Master the IELTS 74 Writing (3) Writing task 1 You should spend about 20 minutes on this task.The table below gives information on internet use in six categories by age group.Describe the information in the table and make comparisons where appropriate.Write at least 150 words.Internet activities by age group Table 3.2 Age groups Percentage % Teens 20s 30s 40s 50s 60s 70+ Use e-mail 90 91 93 94 95 90 91 Online games 80 55 36 25 20 27 29 Download music and videos 52 46 27 15 13 8 6 Travel reservations 0 51 74 65 60 58 61 Online purchase 39 67 69 67 65 64 40 Searching for people 3 30 33 26 25 27 31 TEST 3 75 Writing task 2 You should spend about 40 minutes on this task.Is fast food to blame for obesity in society or is gaining too much weight the responsibility of the individual?What factors contribute to obesity?Why do you think that children are becoming obese?Give reasons for your answer and include any relevant experience or knowledge.Write at least 250 words.How to Master the IELTS 76 Speaking (3) Part 1Familiar topics Pets Do you or your family own any pets?● ●Who looks after your pet? [Why?] My neighbour looks (present tense) after my .● ●Why did you choose this pet? I chose (past tense) a dog because .● ●Is it expensive to keep your pet? [Why? Why not?] No it’s not (present tense) expensive unless I have to take (present tense) it to see the vet in which case .● ●Is it looked after carefully? [How?] I’ve always looked (past tense) after all the pets I’ve had (past tense) and my dog is (present tense) important to me, so .Part 2Brief talk I want you to talk about a topic I’m going to give you. You have one minute to think about what you are going to say. You can make some notes to help you. Your talk should last between one and two minutes.Talk about a holiday/vacation you remember well.[Where did you go?] [Who did you go with?] [Did you fly?] [Did you stay in a hotel?] [What was the weather like?] [How did you spend your time?] How did it compare with other holidays?TEST 3 77 Part 3Discussion Work and play Should people work fewer hours and have longer holidays?Can you spend less time working but get more things done? [Why?/Why not?] Do you think that you can take more leisure time and still be successful? [How?] Why is it difficult to work fewer hours?Is it important to balance work time and family time? [Why? How?] Tip: if you don’t understand the question it is OK to ask the interviewer to repeat it. There are no right or wrong answers in the speaking section.78 THIS PAGE IS INTENTIONALLY LEFT BLANK TEST 4 79 How to Master the IELTS 80 Listening (4) Section 1 Questions 241 to 245 Complete the notes below.Write NO MORE THAN THREE WORDS AND/OR A NUMBER for each answer.Library registration Student requires proof of identity and proof of 241 .Documents checked: ● ●Passport ✓ ● ●Drivers licence ● ●Utility contract ● ●242 landlord’s ✓ ● ●Other PIN must be a 243 .E-mail address for: ● ●Reserves ● ●Overdue items ● ●Information on 244 .The library card number is below the 245 .TEST 4 81 Questions 246 to 250 Complete the form below.Write NO MORE THAN TWO WORDS AND/OR A NUMBER for each answer.Library policy Maximum number of items that can be borrowed is 246 .Loan periods: ● ●Books: normally 3 weeks ● ●New releases: 247 ● ●Magazines: 10 days ● ●DVDs and CDs: 248 .Renewals: made online, in person or by phone.Reserved items need to be collected within 249 .Students cannot reserve 250 .How to Master the IELTS 82 Section 2 Questions 251 to 257 Choose the correct letter, A, B or C.Travelling by train 251 The train to Telstar city leaves at A 15.05 hours. B 15.15 hours. C 15.50 hours.252 Boarding passes are available near A the main gate. B the main entrance. C the main hall.253 Ticket machines can be found A at the green booth. B in the main hall. C on the platform.254 Passengers who paid for their tickets online can access the platform via A gate B. B gate P. C gate T.255 Boarding will start at around A 15.05 hours. B 15.09 hours. C 15.50 hours.256 Passengers should board either A standard or first class. B standard or premium class. C ordinary or luxury class.TEST 4 83 257 Reserved seats will not be held after A 15.40 hours. B 15.30 hours. C 15.20 hours.Questions 258 to 260 Complete the table below.Write NO MORE THAN THREE WORDS for each answer.Table 4.1 Class Remarks Standard Premium Sleeper Small choice of 258 Free 259 As premium plus free 260 How to Master the IELTS 84 Section 3 Questions 261 to 265 Choose the correct letter, A, B or C.Home composting 261 What is the main reason for the current interest in home composting? A a lack of landfill space. B to reduce greenhouse emissions. C it improves the soil.262 Dr Rotenberg says that landfill sites lead to A confusion about composting. B increased transportation costs. C more emissions from vehicles.263 Home composting reduces greenhouse gases because A there is enough oxygen. B there are enough bacteria. C there is enough heat.264 Dr Rotenberg describes organic material as A mainly carbon. B living. C greens and browns.265 Composting usually requires brown materials to be A mixed together with green materials. B placed on top of green materials. C kept separate from green materials.TEST 4 85 Questions 266 to 270 Complete the diagram below.Write ONE WORD/NUMBER ONLY for each answer.Home composter Composter made from 266 or recyclable plastic Holds compost for up to 267 months Container with a 268 for kitchen scraps Enclosure in the garden to hold 269 Shredded card or screwed up 270 improve the airflow How to Master the IELTS 86 Section 4 Questions 271 to 280 Complete the notes below.Write ONE WORD ONLY for each answer.Academic essays Page set-up ● ●Do not change the standard 271 ● ●Double spaced for the tutor’s remarks and to help with 272 Text ● ●Font should be 12 point Times New Roman.● ●The essay must not be 273 Marking ● ●The marker knows the candidate’s 274 only.● ●If you write too much it might not be 275 by the examiner.Referencing ● ●Some researchers might want to find the 276 of the information.● ●There is no need to reference 277 that are common knowledge.● ●Do not quote the author’s 278 name in the main text.● ●The 279 of references need to be alphabetized.● ●The place of and the name of the publisher come 280 .TEST 4 87 Reading (4) Reading Passage 10 Hacked off Internet security, or rather the lack of it, is the bane of today’s computer user. Computer hackers write malicious computer programs (or malware) that infect vulnerable computers and modify the way they operate. Typically, these programs are downloaded from the internet inadvertently with a single click of the mouse. The consequences are detrimental to the user, ranging from a minor nuisance – for example, slowing the computer’s speed – to a major financial loss for an individual or company, when login and password details are accessed and fraud ensues. Examples of malware include viruses, worms, trojans (Trojan horses), spyware, keystroke logging, scareware and dishonest adware.A virus can be released when a user opens an e-mail and downloads an attach ment. The text portion of the e-mail cannot carry any malware but the attachment may contain a virus, for example in a macro (a short program) embedded in a worksheet document, such as Excel. Viruses can replicate and if they spread to the host com puter’s boot sector files they can leave the user with a ‘blue-screen of death’. In this circumstance, the blue-screen is accompanied by a message that starts ‘A problem has been detected and Windows has been shut down to prevent damage to your computer’. Whilst malware cannot physically damage the computer’s hard drive the information on the boot sector has been destroyed and the computer is unable to function. In a worst case scenario the hard disk has to be wiped clean by reformatt ing, before the operating system can be reinstalled, in which case every program and file will be lost.Unlike a virus, a worm can infect a computer without the user downloading an attachment, so it can spread through a network of computers at tremendous speed. The ability of worms to replicate in this way means that they can infect every contact in the user’s e-mail address book and potentially every e-mail contact in each recipient’s computer. Instant messaging programs and social networking sites are similarly at risk. A main feature of a worm is that it slows the computer down by consuming memory or hard disk space so that the computer eventually locks up.The word trojan derives from the Trojan Horse of Greek mythology that tricked the Trojans into allowing Greek soldiers into the city of Troy, hidden inside a wooden horse. Today a trojan is a metaphor for malware that masquerades as useful software. How to Master the IELTS 88 Trojans are unable to replicate but they interfere with the computer surreptitiously, allowing viruses and worms unfettered access to the system.Spyware programs monitor a computer user’s internet surfing habits covertly. Some spyware simply monitors how many visits consumers make to particular web pages and what they are buying or spending, usually for marketing purposes. Keystroke logging is the main fraudulent activity linked to spyware. Here, private and confidential information is obtained from the user’s keystrokes, enabling criminals to acquire credit card details, or login names and passwords for online bank accounts. Some keystroke loggers operate legitimately to monitor the internet use of employees in the office or to keep tabs on children’s surfing activities at home.Scareware is a form of extortion where a victim is informed that the computer is infected with a virus and, for a fee, is offered a solution to fix the problem. The user is tricked into clicking an ‘OK’ button and buys software unnecessarily because there is usually no virus. In one scam, a scareware pop-up informs the victim that the computer’s registry contains critical errors when the problems are actually minor or even non-existent. Persuaded by the pop-up advert, the victim buys the ‘registry cleaner’, which may not work or could even damage the computer’s registry. There are of course legitimate registry cleaners that will boost your computer’s speed. A genuine registry cleaner will normally be endorsed by a reputable company or recommended in a PC magazine.Adware pop-up adverts are similar to scareware but are merely a nuisance rather than malware (unless dishonest), though they can still download programs that track your shopping habits and slow your computer down. The adverts pop up auto matically when the user opens the internet browser and can become irritating because they conceal information on the opened up page. One answer is to turn on the Internet Explorer’s pop-up blocker under the privacy tab because this will block most automatic pop-ups. More effectively, a user can purchase an all-in-one security suite to block any malware. Security software automatically blocks and deletes any malicious programs for a more secure web experience. Normally, the software will update itself every day as long as the computer is switched on.TEST 4 89 Questions 281 to 287 Do the following statements agree with the information given in Reading Passage 10?Write: TRUE if the statement agrees with the information FALSE if the statement contradicts the information NOT GIVEN if there is no information on this.281 Malware is usually downloaded from the internet by mistake.282 An e-mail text can carry a virus.283 A virus can result in the loss of every program and file.284 Java applets can contain malicious code.285 A Trojan disguises itself as useful software.286 Keystroke logging is always fraudulent.287 Scareware is not harmful to the user.Questions 288 to 292 Classify the following as typical of A a virus B a worm C a virus and a worm.288 requires user input to infect a computer.289 can duplicate itself.290 reduces the computer’s speed.291 do not damage the hard drive.292 can be removed by security software.How to Master the IELTS 90 Reading Passage 11 Highlands and Islands A Off the west coast of Scotland, in the Atlantic Ocean, lies a chain of islands known as the Outer Hebrides or Western Isles. The main inhabited islands are Lewis, Harris, North Uist and South Uist, Benbecula, Berneray and Barra. The Isle of Lewis is the most northern and largest of the Western Isles, and to its south, a small strip of land connects it to the Isle of Harris, making the two islands one land mass. To the south west of Harris are the two Uists with Benbecula wedged in between them. These three islands are connected by bridges and causeways. The small island of Berneray is connected to North Uist by a causeway and it is the only populated island in the waters around Harris. Eriskay is a tiny island, also populated, lying between South Uist and Barra. Off the tip of Barra lie the Barra Isles, formerly known as the Bishop’s Isles, comprising a group of small islands which include Mingulay, Sandray, Pabbay and Vatersay, and at the southernmost tip of the chain, lies an island by the name of Berneray, not to be confused with the island of the same name observed across the bay from Harris.B Lewis is low-lying and covered in a smooth blanket of peatland. Harris is an island of contrasts. It displays a rocky coast to the east, yet white, sandy beaches to the west, backed by fertile green grassland (‘machair’), pockmarked with freshwater pools (lochans). North Uist is covered with peatland and lochans, whilst South Uist is mountainous to the east with machair and sandy beaches to the west. Benbecula is relatively flat and combines machair, peatland and lochans, with sandy beaches and deeply indented sea lochs. Like Harris, Benbecula and Barra exhibit a rocky coast land to the east and low-lying machair to the west with sandy beaches similar to those seen on Berneray, which is a flat isle, except for a few hills, and sand dunes.C Although part of Scotland, the Western Isles have a distinctive culture. Whilst English is the dominant language of mainland Scotland, Gaelic is the first language of more than half the islanders, and visitors to the islands can expect a Gaelic greet ing. Gaelic signing and labelling reinforces the unique identity of the islands and helps to promote tourism and business. Place names on road signs are in Gaelic with only the main signs displaying English beneath. Visitors to the Western Isles may be surprised to find that the shops are closed on Sundays. The strong Christian tradition of the islands means that for the most part, the Sabbath is respected as a day of rest and leisure, especially on Lewis and Harris.TEST 4 91 D There are approximately 27,000 people in the Western Isles and one-third of these live in and around the capital town of Stornoway, on the east coast of the Isle of Lewis. The town is served by an airport and ferry terminal making it the hub for Western Islands’ travel. Stornoway is best known for its world-famous Harris Tweed industry, which developed from a Murray tartan commissioned by Lady Dunmore in the 1850s. Only wool that has been hand-woven and dyed in the Outer Hebrides is permitted to carry the Harris Tweed logo. Other areas of economic activity include fishing, tourism, transport and renewable energy. Almost two-thirds of the population live on a croft, which is a particular type of smallholding peculiar to the Highlands and Islands of Scotland. Crofters are tenants of a small piece of agricultural land, typically a few hectares, that usually includes a dwelling which the crofter either owns or rents from the landowner. The land must be used for the purposes of crofting, which can be described as small-scale mixed farming. Crofting activities include grazing sheep (lamb) and to lesser extent cattle (beef), growing potatoes, vegetables and fruit, keeping chickens, and cutting peat for burning on the house fire. Crofting can be likened to subsistence living, that is to say, living off what you can rear, grow and make, with anything spare going to market or shared with the community. Some people see crofting as a means of escaping the ‘rat race’ and getting closer to nature, though this romanticized view is naive. It is difficult to survive from crofting alone and most crofters have to supplement their incomes with a part-time job. Crofting as a way of life has been in decline. However, this trend may be about to reverse, led by consumer demand for high-quality produce, grown sustainably with the least environmental impact.How to Master the IELTS 92 Questions 293 to 299 Do the following statements agree with the information given in Reading Passage 11?Write: TRUE if the statement agrees with the information FALSE if the statement contradicts the information NOT GIVEN if there is no information on this.293 The Isles of Lewis and Harris are joined together.294 There are two islands called Berneray in the sea around Harris.295 The sea around Benbecula is deep.296 On the island of South Uist, there are fertile green grasslands and sandy beaches to the west and many islanders can speak Gaelic.297 In the Western Isles most road signs are bilingual.298 Approximately 9,000 people live in or near Stornoway.299 Most crofters earn their living entirely from crofting.Questions 300 to 302 The passage described the position of the islands in relation to each other. There are four unnamed islands, A, B, C and D on the map below.Complete the table below.TABLE 4.2 Name of Island Label A, B, C or D Lewis 300 Eriskay 301 Berneray 302 TEST 4 93 Map of the Western Isles North Uist South Uist Barra Mingulay Harris C D B A How to Master the IELTS 94 Questions 303 to 306 Reading Passage 11 has four paragraphs, A to D.Choose the correct heading for the paragraphs A, B, C and D from the list of headings below.List of headings i) Life in the Western Isles ii) Language and culture iii) Environment iv) Landscape v) Population and economic activity vi) Sustainability vii) Location viii) History and heritage ix) Travel and tourism 303 Paragraph A 304 Paragraph B 305 Paragraph C 306 Paragraph D TEST 4 95 Reading Passage 12 Dummy pills There is an ongoing debate about the merits and the ethics of using placebos, sometimes called ‘sugar pills’. The ‘placebo effect’ is well documented though not completely understood. It refers to the apparent benefits, both psychological and physiological, of taking a medication or receiving a treatment that you expect will improve your health, when in fact the tablet contains no active ingredients and the treatment has never been proven. Any benefit that arises from a placebo originates solely in the mind of the person taking it. The therapeutic effect can be either real and measurable or perceived and imagined.The placebo effect is a headache for drug manufactures. ‘Guinea pig’ patients, that is to say, those who volunteer for a new treatment, may show positive health gains from the placebo effect that masks the response to the treatment. This has led to the introduction of double-blind trials – experiments where neither the patient nor the healthcare professional observing the patient knows whether a placebo has been used or not. So, for example, in a ‘randomized control trial’ (RCT), patients are selected at random and half the patients are given the new medication and half are given a placebo tablet that looks just the same. The observer is also ‘blind’ to the treatment to avoid bias. If the observer knows which patients are receiving the ‘real’ treatment they may be tempted to look harder for greater health improvements in these people in comparison with those on the placebo.Whilst the case for placebos in drug trials appears to be justified, there are ethical issues to consider when using placebos. In particular, the need to discontinue placebos in clinical trials in favour of ‘real’ medication that is found to work, and whether a placebo should ever be prescribed in place of a real treatment without the patient ever knowing. In the first circumstance, it would be unethical to deny patients a new and effective treatment in a clinical trial and also unethical to stop patients from taking their existing tablets so that they can enter a trial. These two ethical perspectives are easy to understand. What is perhaps less clear is the distinction between a placebo that may have therapeutic value and a ‘quack cure’ which makes claims without any supporting evidence.Quackery was at its height at the end of the nineteenth century, when so-called men of medicine peddled fake remedies claiming that all manner of diseases and afflictions could be cured. The modern equivalent of these quack cures are ‘com plementary and alternative medicine’ (CAM) which are unable to substantiate the How to Master the IELTS 96 claims they make. There are dozens of these treatments, though the best-known are perhaps acupuncture, homeopathy, osteopathy and reflexology. There is anecdotal evidence from patients that these treatments are effective but no scientific basis to support the evidence. Whilst recipients of complementary and alternative medicine (CAM) can find the treatment to be therapeutic, it is not possible to distinguish these benefits from the placebo effect. Consequently it is important not to turn to alternative therapies too early but to adhere to modern scientific treatments. Complementary therapies are by definition intended to be used alongside traditional medicine as an adjunct treatment to obtain, at the very least, a placebo effect. With either comple mentary or alternative therapies the patient may notice an improvement in their health and link it with the therapy, when in fact it is the psychological benefit derived from a bit of pampering in a relaxing environment that has led to feelings of improvement, or it could be nature taking its course.Patients enter into a clinical trial in the full knowledge that they have a 50/50 chance of receiving the new drug or the placebo. An ethical dilemma arises when a placebo is considered as a treatment in its own right; for example, in patients whose problems appear to be ‘all in the mind’. Whilst a placebo is by definition harmless and the ‘placebo effect’ is normally therapeutic, the practice is ethically dubious because the patient is being deceived into believing that the treatment is authentic. The person prescribing the placebo may hold the view that the treatment can be justified as long as it leads to an improvement in the patient’s health. However, benevolent efforts of this type are based on a deception that could, if it came to light, jeopardize the relationship between the physician and the patient. It is a small step between prescribing a placebo and believing that the physician always knows best, thereby denying patients the right to judge for themselves what is best for their own bodies. Whilst it is entirely proper for healthcare professionals to act at all times in patients’ best interests, honesty is usually the best policy where medical treatments are concerned, in which case dummy pills have no place in modern medicine outside of clinical trials. On the other hand, complementary medicine, whilst lacking scientific foundations, should not be considered unethical if it is able to demonstrate thera peutic benefits, even if only a placebo effect, as long as patients are not given false hopes nor hold unrealistic expectations, and are aware that the treatment remains unproven.TEST 4 97 Questions 307 to 310 Choose the correct letter A, B, C or D for the questions based on Reading Passage 12.307 The passage ‘Dummy pills’ is mainly concerned with A real and imagined treatments. B the use of complementary and alternative medicine (CAM). C the value and morality of placebo use. D alternatives to traditional medicine.308 In the passage, the author states that the action of a placebo A is entirely understood. B is based on the patient’s expectations of success. C is based on the active ingredients in the tablet. D is entirely psychological.309 The author suggests that in volunteers, the placebo effect A may hide the effect of the drug being tested. B makes positive health gains a certainty. C is random response to a new treatment. D causes bias in double-blind experiments.310 The author states that it is morally wrong for patients to use placebos A in clinical drug trials. B if they do not know that they are taking them. C without any supporting evidence. D instead of their current treatment.How to Master the IELTS 98 Questions 311 to 316 Do the following statements agree with the information given in Reading Passage 12?Write: TRUE if the statement agrees with the information FALSE if the statement contradicts the information NOT GIVEN if there is no information on this.311 The author states that quack cures can be likened to complementary and alternative medicine (CAM).312 There are personal accounts of complementary and alternative medicine being successful.313 Complementary medicine should be used separately from traditional medicine.314 Health improvements following complementary or alternative therapies may not have been caused by the therapies.315 People turn to complementary and alternative therapies too early.316 There can be risks associated with alternative therapies.Questions 317 to 320 Complete the summary using the list of words, A to K, below.Patients in a clinical trial are fully aware that they have only a 50% chance of receiving the new drug. Even so, prescribing a placebo as a treatment presents the physician with a moral 317 . Even if the treatment works, the patient has been tricked into believing that the placebo was 318 and if this were found out it could 319 the physician– patient relationship. Furthermore, patients should not be denied the right to make 320 about their own treatment.A genuine B deception C belief D questions E correct F harm G improve H dilemma I story J choices K ethical TEST 4 99 Writing (4) Writing task 1 You should spend about 20 minutes on this task.The bar chart shows different methods of waste disposal in four towns, named A, B, C and D.Summarize the information by describing the main features of the chart and making comparisons where appropriate.Write at least 150 words.Waste disposal in four towns 80 70 60 50 40 30 20 Percentage of total waste % 10 0 A B C D Landfill Incineration Recycling Composting How to Master the IELTS 100 Writing task 2 You should spend about 40 minutes on this task.Do good exam results at school or college guarantee success in life?Discuss the advantages that a good education can have on your future.Do you believe that studying hard will bring a better life?Give reasons for your answer and include any relevant experience or knowledge.Write at least 250 words.TEST 4 101 Speaking (4) Part 1Familiar topics Educational achievement ● ●What are your academic qualifications? I have (present tense) a degree in .● ●Why did you choose this subject? I chose (past tense) psychology because .● ●Which subjects do you like the most? [Why?] Mostly I like (present tense) .● ●Which subject do you find the most difficult? [Why?] I find (present tense) .Part 2Brief talk I want you to talk about a topic I’m going to give you. You have one minute to think about what you are going to say. You can make some notes to help you. Your talk should last between one and two minutes.Describe a book that you have read this year.[What type of book was it?] [What was the subject?] [Why did you choose this book?] [How big was it?] [How long did it take to read?] [Was it a good book?] Would you recommend the book to a friend?How to Master the IELTS 102 Part 3Discussion Reading books Do you think that children spend enough time reading books? [Why?/Why not?] Should parents read books to children at bedtime? [Why?] What are the advantages of reading books?Which is more useful: reading a book or watching a film?Tip: Speak as clearly as you can and try to find the right words. The interviewer will be listening for your range of vocabulary and the accuracy of your grammar.General Reading and Writing Test A General Training Reading Test A Section 1 Questions 321 to 335 Read the text below and answer questions 321 to 327.103 How to Master the IELTS 104 Check-in procedure at Stanza airport Check-in The flight desk opens 2 hours before the scheduled departure time. The latest check-in is 45 minutes before departure. Passengers must deposit their hold baggage at the flight desk where they will be issued with a boarding pass and a seat number.Identification Passengers will need: ● ●Valid passport or photo ID.● ●Valid airline ticket or reservation code.Baggage weight allowance ● ●Economy Class: 18 kg of hold allowance included in the ticket.● ●Business Class: 24 kg of hold allowance included in the ticket.● ●Excess baggage charges are £5 per kg up to a maximum weight of 28 kg.If your hold baggage exceeds the maximum weight of 28 kg you must switch some items to your hand luggage.Hand luggage (cabin baggage) ● ●Hand luggage: Passengers are restricted to one piece of cabin luggage with a maximum weight of 8 kg and a maximum size of 50 cm x 40 cm x 20 cm.Security restrictions ● ●NO sharp items such as knives or scissors are to be carried in hand luggage.● ●NO flammable liquids, compressed gases, hazardous chemicals or explosive substances under any circumstances.● ●Liquids, gels and pastes (drink, shampoo, toothpaste, etc): individual containers must not exceed 100 ml (3.5 fl oz). All items must be kept in a single, transparent, plastic bag, approximately 20 cm × 20 cm, knotted or tied at the top, which holds no more than 1 litre. All items of hand luggage will be screened by x-ray.General Reading and Writing Test A 105 Questions 321 to 327 Do the following statements agree with the information given in the text?Write: TRUE if the statement agrees with the information FALSE if the statement contradicts the information NOT GIVEN if there is no information on this.321 Passengers must leave their hand luggage (cabin baggage) at the flight desk no later than 45 minutes before departure.322 Passengers must have some means of photo identification.323 Passengers must have both the correct ticket and the reservation code.324 There is no charge for 18 kg of hold baggage.325 Passengers may pre-book an additional 28 kg of hold luggage.326 Passengers with breathing problems can take compressed oxygen on-board.327 Toiletries must be placed together in a clear plastic bag.How to Master the IELTS 106 Read the text below and answer Questions 328 to 334.You’re fired!‘Employment at will’ In the USA, employment is typically on an ‘at will’ basis, meaning that your employer can fire you ‘at will’ for whatever reason. Being late for work at an at-will firm could cost you your job without any warning, period of notice, or legal rights to fight the decision. Whilst this behaviour appears harsh, it allows employers to dismiss lazy or incompetent people easily and then hire new people to take their place. ‘Employment at will’ means no contract of employment and no job security.‘Just cause’ Not all US firms are ‘at-will’ employers. Some workers have to sign a contract that sets out the employee’s terms and conditions (for example, pay, annual leave and rest periods). If an employer wishes to terminate the contract they must provide the employee at least 30 days’ notice in advance, or pay 30 days’ wages in lieu of the period of notice. Employers are expected to adhere to any dismissal procedures set out in the employee’s handbook. Typically this means that you cannot be fired for bad timekeeping without receiving prior verbal and written warnings. If you fail to heed a written warning, and continue to arrive late for work, then your employer has ‘just cause’ to dismiss you.‘Sacked’ In the UK there is no such thing as ‘employment at will’. In UK employment law there is always a contract between an employer and an employee whether or not it is written down. An employee cannot be dismissed without ‘just cause’. However, an employee can be dismissed immediately for gross misconduct such as theft, indecent behaviour, or drinking alcohol on duty. The colloquial term for dismissal in the UK is ‘sacked’, though the term ‘fired’ is widely understood. An employee has no rights to 30 days’ notice or 30 days’ wages in lieu of the notice period when they have been sacked due to gross misconduct.General Reading and Writing Test A 107 Questions 328 to 334 Complete the sentences below.Choose NO MORE THAN TWO WORDS from the passage for each answer.328 You can be fired for any if you are ‘employed at will’.329 Thirty days’ can be paid instead of advanced notice.330 Information on is contained in the employee’s handbook.331 An employer has to terminate your contract if you have failed to observe a written warning.332 In UK law, a contract of employment does not have to be .333 Theft and drinking alcohol on duty are examples of .334 In the UK, people are described as having been rather than fired.How to Master the IELTS 108 Section 2 Questions 335 to 340 Read the text below and answer Questions 335 to 340.NEWVIEW HOTEL TERMS AND CONDITIONS Bookings Guests may book via the website or on arrival. Rooms are subject to availability and the management reserves the right to refuse a booking if your accommodation is no longer available for reasons beyond our control.Charges The prices displayed on the website are the total for your requested stay and are inclusive of breakfast (served from 08.15 to 09.30). Extras such as evening meals and drinks are additional.Payment A non-refundable deposit equal to 100% of the cost of the first night’s booking is required with any reservation. The balance of the booking is paid on departure. Bookings made on a special discounted rate require full prepayment for the entire booking at the time of the booking, and are non-refundable and non-transferable. Payment can be made by credit or debit card. All payments made by credit card will attract a 2% surcharge.Cancellations If a booking is cancelled with at least 48 hours’ warning there will not be a charge other than the deposit. Bookings that are cancelled with less than 48 hours’ warning, or by way of a ‘no-show’, will incur the cost of the entire reservation. We recommend that you take out a holiday cancellation insurance policy that covers cancellations through accidents and illness.Arrival and departure Guests may check in at any time from 15.00 hrs on the day of arrival. An early check-in is available from 11.00 hrs for an extra charge of £5. All guests are requested to vacate their rooms by 11.00 hrs on the day of departure. A late check out is available up to 14.00 hrs for an extra charge of £10.Breakages/losses We do not normally charge for minor breakages but may do so where the damages or breakages are significant. The agent responsible for the booking will be debited with the costs.A fee of £10 will be charged to the room holder for keys that are lost or not returned.Parking There is plenty of free parking at the rear of the hotel. The management does not accept liability for loss or damage to vehicles unless caused by ourselves.General Reading and Writing Test A 109 Questions 335 to 340 Answer the questions below.Choose NO MORE THAN THREE WORDS AND/OR A NUMBER from the text for each answer.335 How can guests make a reservation before they arrive?336 Which meal incurs no extra charge?337 How much of the first night’s booking is paid in advance?338 What cost is incurred for a cancellation made before the booking date?339 What is the latest time that a guest can vacate their room on departure?340 Who pays for replacement keys?How to Master the IELTS 110 Questions 341 to 347 Read the text below and answer Questions 341 to 347.A Proper Brew EIGHT STEPS TO A PERFECT CUP OF TEA 1 Empty the old water out of the kettle and fill it up with fresh water from the cold water tap. In some hard-water areas it may be necessary to use filtered water. Do not fill the kettle with more water than you need because this wastes energy. Switch the kettle on to boil.2 Meanwhile get out the following items: teapot; tea cosy if you have one; teapot stand; milk; white sugar or sweeteners; and the required number of mugs or cups.3 When the kettle is hot, but not yet boiling, add some water to the teapot to preheat it, and then pour this water away. Do not wait until the kettle is boiling before preheating the teapot because the water will need to be boiled again and this wastes energy. A cold teapot absorbs some of the heat needed for the brewing process.4 Place the tea bags in the warmed teapot. One tea bag per person will make a strong brew. Two tea bags, properly infused, are sufficient to make three cups of tea with the correct amount of water in the teapot.5 When the water comes to the boil, pour it onto the tea bags and give the brew a quick stir. Place the lid on the pot and put on the tea cosy to keep the brew warm. A teapot stand will protect the work surface from the heat of the pot.6 Allow the tea to infuse for between three and five minutes to achieve the desired strength, according to taste. If you prefer black tea, then two minutes might be sufficient, whereas a herbal or fruit tea might need at least six minutes.7 Pour a small amount of milk into the empty cups or mugs, and add the desired amount of sugar if required. Alternatively you can wait until the tea has been poured out before adding the milk and sugar, if you prefer.8 Remove the tea cosy and pour the tea into the cups. Biscuits are an optional extra. Digestives and Rich-tea biscuits are ideal for dunking.General Reading and Writing Test A 111 Questions 341 to 347 Complete the sentences below.Choose NO MORE THAN TWO WORDS from the text for each answer.341 Some people fill the kettle with too much water, which .342 Before the kettle boils you can the cups.343 Preheating the teapot helps with the .344 It is possible to make three cups of tea from two tea bags .345 The heat of the pot can damage the .346 Black tea can reach the after two minutes.347 Some people to add milk and sugar last.How to Master the IELTS 112 Section 3 Questions 348 to 360 Read the passage and answer Questions 348 to 360.Vertical transport A DEATH DEFYING STUNT THAT SHAPED THE SKYLINE OF THE WORLD A The raising of water from a well using a bucket suspended from a rope can be traced back to ancient times. If the rope was passed over a pulley wheel it made the lifting less strenuous. The method could be improved upon by attaching an empty bucket to the opposite end of the rope, then lowering it down the well as the full bucket came up, to counterbalance the weight.B Some medieval monasteries were perched on the tops of cliffs that could not be readily scaled. To overcome the problem, a basket was lowered to the base of the cliff on the end of a rope coiled round a wooden rod, known as a windlass. It was possible to lift heavy weights with a windlass, especially if a small cog wheel on the cranking handle drove a larger cog wheel on a second rod. Materials and people were hoisted in this fashion, but it was a slow process and if the rope were to break the basket plummeted to the ground.C In the middle of the nineteenth century the general public considered elevators supported by a rope to be too dangerous for personal use. Without an elevator, the height of a commercial building was limited by the number of steps people could be expected to climb within an economic time period. It was the American inventor and manufacturer Elisha Graves Otis (1811–61) who finally solved the problem of passenger elevators.D In 1852, Otis pioneered the idea of a safety brake, and two years later he demon strated it in spectacular fashion at the New York Crystal Palace Exhibition of Industry. Otis stood on the lifting platform, four storeys above an expectant crowd. The rope was cut, and after a small jolt, the platform came to a halt. Otis’ stunt increased people’s confidence in elevators and sales increased.E The operating principle of the safety elevator was described and illustrated in its pattern documentation of 1861. The lifting platform was suspended between two vertical posts each lined with a toothed guide rail. A hook was set into the sides of the platform to engage with the teeth, allowing movement vertically upwards but not General Reading and Writing Test A 113 downwards. Descent of the elevator was possible only if the hooks were pulled in, which could only happen when the rope was in tension. If the rope were to break, the tension would be lost and the hooks would spring outwards to engage the teeth and stop the fall. Modern elevators incorporate similar safety mechanisms.F Otis installed the first passenger elevator in a store in New York City in 1957. Following the success of the elevator, taller buildings were constructed, and sales increased once more as the business expanded into Europe. England’s first Otis passenger elevator (or lift as the British say) appeared four years later with the open ing of London’s Grosvenor Hotel. Today, the Otis Elevator Company continues to be the world’s leading manufacturer of elevators, employing over 60,000 people with markets in 200 countries. More significantly perhaps, the advent of passenger lifts marked the birth of the modern skyscraper.G Passenger elevators were powered by steam prior to 1902. A rope carrying the cab was wound round a revolving drum driven by a steam engine. The method was too slow for a tall building, which needed a large drum to hold a long coil of rope. By the following year, Otis had developed a compact electric traction elevator that used a cable but did away with the winding gear, allowing the passenger cab to be raised over 100 storeys both quickly and efficiently.H In the electric elevator, the cable was routed from the top of the passenger cab to a pulley wheel at the head of the lift shaft and then back down to a weight acting as a counterbalance. A geared-down electric motor rotated the pulley wheel, which contained a groove to grip the cable and provide the traction. Following the success of the electric elevator, skyscraper buildings began to spring up in the major cities. The Woolworths building in New York, constructed in 1913, was a significant land mark, being the world’s tallest building for the next 27 years. It had 57 floors and the Otis high-speed electric elevators could reach the top floor in a little over one minute.I Each elevator used several cables and pulley wheels, though one cable was enough to support the weight of the car. As a further safety feature, an oil-filled shock piston was mounted at the base of the lift shaft to act as a buffer, slowing the car down at a safe rate in the unlikely event of every cable failing as well as the safety brake.How to Master the IELTS 114 Questions 348 to 352 Do the following statements agree with the information given in the text?Write: TRUE if the statement agrees with the information FALSE if the statement contradicts the information NOT GIVEN if there is no information on this.348 Only people could be hoisted with a windlass.349 Tall commercial buildings were not economic without an elevator.350 Otis’ pattern documents contained a diagram.351 The first passenger elevator was installed in a hotel.352 Electric elevators use similar principles to ancient water-wells.Questions 353 to 356 Answer the questions below.Choose ONE NUMBER ONLY from the text for each answer.353 In what year did Otis demonstrate his safety brake?354 In what year did the Grosvenor Hotel open in London?355 In what year did Otis develop an electric elevator for skyscrapers?356 In what year was the Woolworths skyscraper no longer the world’s tallest building?Questions 357 to 360 The text has nine paragraphs, A to I.Which paragraph contains the following information?357 a method that halts the platform when the rope is cut.358 two methods that take the strain out of lifting.359 a method that prevents injury if all other safety features fail.360 a method that applies pressure to a cable to pull it.General Reading and Writing Test A 115 General Training Writing Test A Writing task 1 You should spend about 20 minutes on this task.An English-speaking friend has written to you to ask you how your IELTS studies are going.Write a letter telling your friend how you are preparing for the test.In your letter: ● ●say what progress you are making ● ●explain how you are preparing for the test ● ●say which section you are finding the most difficult.Write at least 150 words.You do NOT need to write any address. Begin your e-mail as follows: Dear How to Master the IELTS 116 Writing task 2 You should spend about 40 minutes on this task.Opinions vary on whether students should take a gap year before going into higher education.Discuss the possible advantages and disadvantages of taking a year out.Do you believe that taking a gap year is a good idea?Give reasons for your answer and include any relevant experience or knowledge.Write at least 250 words.General Reading and Writing Test B General Training Reading Test B Section 1 Questions 361 to 374 Read the text and answer Questions 361 to 367.117 How to Master the IELTS 118 The five main types of fire extinguisher are described below.Pressurized water Used for Class A fires only.Carbon-dioxide Used for Class E fires because it does not damage electrical equipment such as computers.Limited use for Class B fires because there is a risk of re-ignition due to a lack of cooling.Foam-filled Used for Class B fires. Also used for Class A fires, though not in confined spaces. They are NOT for electrical equipment fires or cooking oil.Dry powder Used for Class A, B, C and E fires, with specialist powders for Class D fires.Smothers the fire but does not cool it or penetrate very well so there is a risk of re-ignition.Wet chemical Used for Class F fires, especially high temperature deep fat fryers.There are six classifications of combustible material as shown below.Class A: flammable organic solids (eg wood, paper, coal, plastics, textiles) Class B: flammable liquids (eg gasoline, spirits) but not cooking oil Class C: flammable gas (eg propane, butane) Class D: combustible metals (eg magnesium, lithium) Class E: electrical equipment (eg computers, photocopiers) Class F: cooking oil and fat The above classifications apply to Europe and Australia.USE THE RIGHT TYPE OF FIRE EXTINGUISHER!Fire extinguishers come in different types depending on the material combusted.General Reading and writing Test B 119 Questions 361 to 367 Do the following statements agree with the information given in the text?Write: TRUE if the statement agrees with the information FALSE if the statement contradicts the information NOT GIVEN if there is no information on this.361 Class A fires can be tackled with three types of extinguisher.362 A gasoline fire extinguished with carbon-dioxide might ignite again.363 Flammable liquids are more likely to reignite than flammable solids.364 Foam-filled extinguishers can be used on fires involving plastics.365 Foam-filled extinguishers should NOT be used outdoors.366 Cooking oil fires should only be tackled with Class F fire extinguishers.367 Only one type of fire extinguisher is suitable for a lithium battery fire.How to Master the IELTS 120 Read the text below and answer Questions 368 to 374.CONTRACT OF EMPLOYMENT A Macleods is a soft fruit farm, situated approximately 20 km east of Dundee near the village of Muirdrum. The farm is off the Arbroath Road and clearly signposted. Please see the website for a map and travel details.B You must bring all essential paperwork, including your letter of acceptance, your passport, National ID card, and a work permit if you are not an EU citizen. If you are a student please bring proof of this. Two passport photographs are required.C You can stay in our modern and clean caravans. They have two bedrooms, each with a single bed, a fully equipped kitchen, a shower and toilet. There is a fee of £4 per day, which includes gas, electric and laundry use. A breakages deposit of £50 is required which will be returned to you in full when you leave, provided that nothing has been damaged.D The farm consists of 40 hectares of strawberries and 2 hectares of other soft fruits under the cover of polythene tunnels. We use the table-top system so all the fruit is picked at waist level rather than on the ground.E This means that you are paid harvest-worker piece rates. You will earn a fixed amount per kilogram of fruit picked, so the more you pick, the more you earn. A good picker can earn upwards of £300 per week. You will receive your wages in cash at the end of the week together with a payslip.F Our polythene tunnels provide protection from the weather but we can still have problems linked to insects, plant diseases or changes in customer demand, meaning that we cannot promise you any work.G We reserve the legal right to dismiss any employee who is guilty of serious misconduct or who fails to adhere to our health and safety procedures.General Reading and writing Test B 121 Questions 368 to 374 The text has seven sections, A to G.Choose the correct heading for the sections A, B, C, D, E, F and G from the list of headings below.List of headings i. Accommodation and charges ii. No guarantee of employment iii. Bad weather iv. Sheltered picking v. Documents vi. Contract terminated vii. Hours of work viii. Location ix. Piece work x. Travel information 368 Section A 369 Section B 370 Section C 371 Section D 372 Section E 373 Section F 374 Section G How to Master the IELTS 122 Section 2 Questions 375 to 387 Read the text below and answer Questions 375 to 380.How to create a blog A blog is an online journal of your ideas, thoughts or opinions on a topic that interests you. Topics tend to be news orientated to reflect current issues or events. Blogs are often linked to web pages to give a website an up-to-date feel, but you can also create stand-alone blogs. A blogging service will provide you with a free account and a selection of templates that enable you to customize the layout and colours of your blog. Blogs are easier to create than web pages and are more interactive. It is possible to add pictures to your blog and links to other websites that visitors might find useful.Sharing information Before you post a blog you need to decide whether it is to be made public or kept private. Public information can be seen be any internet user. Private information is restricted to people you choose; for example, friends and family. You can also password protect your blog so that it can be accessed only by users who have logged in. Guest users are sometimes permitted to see some but not all of the blog articles.How to post information Readers are invited to respond to your blog by clicking on a ‘leave a comment’ link. Typically, a series of dialogue boxes appear, inviting the reader to enter the following pieces of information: ● ●the blogger’s real name or a blogging name ● ●an e-mail address ● ●a website address if they have one ● ●a title for the article ● ●the text that the blogger wishes to post, which is the main part of the blog, usually written in a conversational tone.The replies to your blog are date and time stamped with the most recent blog displayed first. You will need to update your blog frequently and to respond to blogger’s comments promptly if you wish to maintain the interest of your visitors. If other bloggers’ comments are not to your liking you can choose to delete them.General Reading and writing Test B 123 Questions 375 to 380 Complete the flow chart below.Choose NO MORE THAN TWO WORDS from the text for each answer.Creating a blog Click on a link to reveal 377 •••••••••••••••••••• Blogger requested to enter: • name and e-mail address • title and 378 •••••••••••••••••••• of the blog Update the blog daily • to hold the visitors, 379 •••••••••••••••••••• • and you can also 380 •••••••••••••••••••• unfavourable remarks Choose a 375 •••••••••••••••••••• provider Decide who can view the blog • anyone • family and friends • 376 •••••••••••••••••••• How to Master the IELTS 124 Read the text below and answer Questions 381 to 387.Print, copy and scan The library has print, copy and scan provision. A universal swipe card is available from the card vending machine near the check-out desk. The card costs $2 and will show a balance of $1 when swiped through a machine for the first time. There are two laser printers, two photocopiers and one scanner in the Lower library and one laser printer and one photocopier in the Upper library.Laser printing You can print from any PC in the library. The default setting is black and white double-sided printing. If you want color prints or single-sided copies then click on ‘Properties’ to see the drop down menu. Any URL addresses in a document will automatically print in blue. Please note that your document may be held in a queue.Photocopying Please follow the instructions next to the machine. The default setting is Letter size single-sided black and white copies.Scanning You can scan your documents to an e-mail address or a USB stick. Please note that any color in a document is detected automatically and will be charged accordingly.General Reading and writing Test B 125 Table 5.1 PRINT/COPY/SCAN CHARGES LASER PRINTING PHOTOCOPYING Single-sided Double-sided Black and white Letter size 10 cents per side 14 cents 21 cents Black and white Ledger size – 24 cents 36 cents Color Letter size 50 cents per side 70 cents $1.05 Color Ledger size – $1.20 $1.80 SCANNING: 2 cents in black and white, and 4 cents in colour.Questions 381 to 387 Classify the following statements as referring to: A Printer B Copier C Scanner D All three machines.381 It does not take Ledger size paper.382 It is not found in the Upper library.383 Takes a swipe card.384 You may have to wait for your document to appear.385 It is the most expensive per side.386 It cannot automatically print in color.387 It costs twice as much in color as in black and white.How to Master the IELTS 126 Section 3 Questions 388 to 400 Read the passage and answer questions 388 to 400.Old dogs and new tricks The first days of an animal’s life play a major part in shaping its future.Cormorant birds are used in China and Japan to catch fish in a traditional method of river fishing that dates back thousands of years. A cormorant dives under the water, catches a fish, and then clings to a bamboo pole that the fisherman swings into the boat. It is easy to train a cormorant to behave like this because the bird has been imprinted on the fisherman instead of its natural mother. The fisherman imprints the cormorant on himself by appearing to the chick when it hatches out of the egg. The young bird mistakes the fisherman for the mother bird and bonds with him, responding to his voice and, later, swimming alongside his boat. This ‘follow response’ is nature’s way of preventing young birds from straying from their mother. The process of imprinting lasts for a period of up to two days after hatching. After this sensitive period the effect of the imprinting remains unchanged for the lifetime of the bird and cannot be reversed.Dogs, cats, sheep, horses and other animals go through a process of imprinting similar to birds. In the case of dogs, the sensitive period lasts for up to 12 weeks. During this time the puppy can imprint on both its natural mother and on humans. Puppies are born blind and deaf, and naturally stay close to their mothers so they do not need an immediate ‘follow response’. The sensitive period lasts from the second week to the fourteenth week of life. It is critical that a dog is socialized with other dogs, family pets and with people within this time frame. If the basic social behaviour is not imprinted in a puppy by the fourteenth week it will lead to behavioural problems later in life that are difficult to change.A puppy should be left with its natural mother and the litter for several weeks before being socialized with people. If a puppy is taken away from its natural mother too early and handled by people then it sees humans as its natural companions and dogs as complete strangers. Dogs that have only been socialized with people are likely to be aggressive towards another person’s dog or even attack it. Conversely, a dog that has been kept with the mother and litter for too long will not regard humans as companions and is more likely to be aggressive towards people and bite them. Dogs that have not been adequately socialized with both dogs and people can be difficult to control and will not respond to training.General Reading and writing Test B 127 Negative experiences with humans during the imprinting stage can have lasting effects on a dog. It is a cliché, but bad behaviour in a dog is usually the fault of its owner. A rescue dog that was neglected and abused by its owner is likely to remain nervous and fearful of humans. It is possible for a dog to overcome behavioural problems that originate from imprinting but it requires a lot of training and may not be completely successful. Negative behaviours are often reinforced inadvertently when a dog receives more attention for behaving badly than for behaving well.In obedience training, the dog is taught to respond to basic commands such as sit, stay, down and release. In one training technique, the owner shouts a command – for example, sit – and if the dog acts accordingly it is rewarded with its favourite toy and is verbally praised. The dog associates the action of sitting with praise from its owner and learns to comply. Punishment and negative experiences are best avoided to ensure a confident, happy and obedient dog. Even an old dog can be taught new tricks, or at least new behaviours, with training every day.Not all dog behaviour can be explained by imprinting and training. Generations of breeding in captivity has domesticated dogs so that they can live in people’s homes as pets, or as working animals. Dogs have been selectively bred to have their natural abilities enhanced or suppressed to suit the needs of man. For example, Border Collies and Belgian Shepherd dogs are pure-bred to herd sheep and protect them, more so when a dog has been imprinted on the flock. Spaniels and Retrievers are used as gun dogs to retrieve game birds for hunters. Scent hounds like the Beagle and the Fox Hound are used for their extra keen sense of smell when sniffing and tracking prey like rabbits and foxes. Some dogs, like Pit Bull Terriers, have been deliberately bred for fighting and can make dangerous pets. It is worth remembering that all dogs have been domesticated from wolves, so any dog has the potential to ‘bite the hand that feeds it’, no matter how well it has been socialized and trained.How to Master the IELTS 128 Questions 388 to 392 Do the following statements agree with the information given in the text?Write: TRUE if the statement agrees with the information FALSE if the statement contradicts the information NOT GIVEN if there is no information on this.388 Cormorants imprinted on fishermen are difficult to train.389 Imprinting stops young birds from getting separated from their mother.390 Chicks are sensitive to imprinting for up to 48 hours after hatching.391 Imprinting in birds is temporary.392 Puppies can only imprint on other dogs and humans.Questions 393 to 396 Choose the correct letter A, B, C or D for the question based on the General Reading Passage.393 Socialization of puppies is very important A because they cannot hear or see anything. B for developing an immediate follow response. C for the first twelve weeks of their life. D between the second and fourteenth weeks.394 Imprinting in puppies A is complete by the fourteenth week. B lasts for twelve weeks from birth. C is impossible to change. D occurs only with the natural mother.General Reading and writing Test B 129 395 A puppy that is handled and petted too soon will not A be happy with people. B be happy with dogs. C be happy with dogs and people. D have behavioural problems.396 Bad behaviour is often A a cliché. B the fault of the dog rather than the owner. C encouraged by mistake. D due to insufficient training.Questions 397 to 400 Choose FOUR letters A to I.The writer describes how a dog can be trained and how its behaviour is instinctive.Which FOUR of the following methods encourage good behaviour in dogs? A receiving punishment for bad behaviour B daily training C by being made to comply D using words of approval E by choosing a suitable breed F by acknowledging bad behaviour G by teaching new tricks H by using the toy it likes most I by encouraging the wolf instincts.397 398 399 400 How to Master the IELTS 130 General Training Writing Test B Writing task 1 You should spend about 20 minutes on this task.You have recently bought a DVD player from an online shop. The web page said that it would play MP3 discs but after taking it home you find out that it will only play CDs and DVDs.Write an e-mail letter to the store manager. In your e-mail: ● ●say who you are; ● ●explain the problem; ● ●say what action you would like the store to take.Write at least 150 words.You do NOT need to write any address. Begin your e-mail as follows: Dear Sir/Madam Writing task 2 You should spend about 40 minutes on this task.Some people believe that schoolchildren should be made to wear a uniform. Others feel that children should be free to choose their own clothes.Discuss both sides of the argument.Do you agree or disagree with pupils wearing uniforms?Give reasons for your answer and include any relevant examples from your own knowledge or experiences.Write at least 250 words.Audio-Scripts for the Listening Tests Test 1 Section 1 MAN: Good morning. Student Services.STUDENT: Hello. Is that the accommodation office?MAN: Yes it is. How can I help you?STUDENT: I’m trying to find a place to live. Can you help me please?MAN: Are you with the English Language School?STUDENT: Yes I have enrolled on a course that starts in four weeks.MAN: Well we can offer you three types of accommodation. Do you know what you’re looking for?STUDENT: No I don’t. Can you tell me what the different types are please?MAN: Yes certainly. The main types of accommodation are Halls of Residence, student flats or homestay.STUDENT: Oh, I see. Can you tell me about the Halls please?131 How to Master the IELTS 132 MAN: Let me see. The Halls of Residence are about 20 minutes’ walk from the campus. They cost £60 per week. It’s self- [Q1] catering only and there is a minimum stay of 40 weeks.STUDENT: My course lasts eight weeks so this is more than I need. What else did you say you have?MAN: Well, there are student flats owned by private landlords. These can be a few miles from the University. They charge a minimum of £75 per week [Q2] and you may need a deposit as well as a reference.STUDENT: This might be difficult for me. What about homestay? I’ve heard of it but can you tell me more about it, please?MAN: These are family homes and cost from £100 to £150 per [Q3] week with a minimum stay of four weeks.STUDENT: Yes. This seems like a good idea. Can you tell me more, please?MAN: [Q4] You have your own room and the fee covers breakfast and [Q5] dinner during weekdays, with lunch included at the weekends. I can send you more details through the post or by e-mail.STUDENT: I’m living with a friend at the moment. Can you post it to me at her address?MAN: Yes, that’s possible. I can do it for you today.STUDENT: That’s fine. Thank you.– – – – – – – – – – – – – – – – – – – – – – – – – – – – – – – – – – – – – – – – – – – – – – – MAN: Before I send you the information I need your address details and some personal information. Can I have your family name, please?STUDENT: Yes its Li.MAN: Is that L double E.STUDENT: [Q6] No. It’s L I.MAN: And your first name?STUDENT: It’s Mike, spelt M I K E.MAN: What nationality are you?STUDENT: I’m a British-born Chinese.MAN: OK. Can I have your current address, please?STUDENT: Yes, it’s 108 Archer Park, Middleton, Manchester.Audio-Scripts for the Listening Tests 133 MAN: And the postcode please.STUDENT: [Q7] It’s M24 7AB.MAN: And your telephone number.STUDENT: [Q8] Yes, it’s 0161 343651.MAN: Now there are eight possible homestay providers near the English Language School but they might not all be suitable. I need to check your preferences. Do you smoke?STUDENT: No, I don’t, so I’d like a non-smoking home please.MAN: Do you have a special diet? Are you vegetarian for example?STUDENT: [Q9] I eat meat but I don’t eat fish.MAN: And do you have any medical conditions?STUDENT: No, I have no health problems.MAN: What about family pets. Do you like cats and dogs?STUDENT: Well I like cats but not dogs.MAN: OK. There’s just one more thing. Do you want a room with your own private bathroom? This might cost a little bit extra.STUDENT: I would prefer it as long as it’s not too much more.MAN: [Q10] Well, we have a couple of providers that are suitable for you. I’ll post the information out today. Please contact this office as soon as you have made your decision. Otherwise you might find that your room has been taken.STUDENT: OK I’ll do that. Thank you. Bye.How to Master the IELTS 134 Section 2 Good morning everyone, and thank you for attending today’s Open Day at the International Student’s Centre, or ISC building. I’m John; one of the College’s resident students. We’ll be making a brief tour of the campus first. Please feel free to ask questions as we walk along, and I’ll do my best to answer them.[Q11] Now, from where we are standing you can see the Arts centre. It’s the circular building directly opposite. The Centre is open to both students and the public. There are weekly classes in drawing and painting, music and drama; also photography and ceramics. Directly behind the Arts Centre is [Q12] the Sports hall which houses a fitness room, badminton courts, showers and a steam-room. Once again, these facilities are open to the public, though a charge is made if you don’t have a sports card. Next to the Arts Centre, a little way up the road, is the Reed dining room with its adjoining café.[Q13] The Reed dining room is named after Dr John Reed, that’s R double E, D the last Principal of the College…. OK, let’s take a stroll along Campus Road. This is a pedestrians only road so there’s no need to worry about cars. I’ll say a bit more about cars [Q14] later. The first building, here on your left, is the Information Services building, which houses the Main Library, IT services and also a Media room. Notice the covered walkway to keep you dry when walking between the Information Services and ISC buildings.... Right, let’s continue along Campus Road a little bit more. Just coming up on the right is the [Q15] Students’ Union building and bar, and behind it, though you can’t see it from here, is the Union Shop. Here you can buy stationery items, second-hand books and University merchandise. The Union Shop will also buy second-hand books from students.– – – – – – – – – – – – – – – – – – – – – – – – – – – – – – – – – – – – – – – – – – – – – – – Any questions so far? ... No? Right in that case, let’s carry on…. Now, please keep out of the cycle lane as we walk around the corner. OK, we can stop [Q16] here for a minute. The car park, on the left, houses a covered bicycle park. You can use the car park and the bicycle racks but you do need a permit. These are available from the Hospitality Services Office which can be found Audio-Scripts for the Listening Tests 135 in the Students’ Union building. There are a limited number of spaces, and permits are issued on a first-come first-served basis. The access to the car park is from Campus Road on foot, but the entrance for cars is from [Q17] North Road. For students arriving by bus, the nearest bus stop is in North Road, just past the start of Campus Road. A bus stops here every 10 minutes between 8 o’clock and half past nine, Monday to Friday. Outside of these hours a bus stops on North Road every 30 minutes between 10 o’clock and 6 pm.[Q18] Next, I’d just like to draw your attention to the Education Centre over to your right, opposite the bike shed. Most of your lectures will be held in the ISC building but some will be delivered in the Education Centre. Behind the Education Centre there are two Halls of Residence. These are both self-catering. Moore Hall is over to the left, but you can’t see it from here. Oh no, sorry that’s wrong. It’s Hepworth Hall to the left. The Hall was named after Barbara Hepworth, a contemporary of Moore. Hepworth is spelt [Q19] H E P W O R T H. Moore Hall is the building that sticks out on the right. It was named after the famous English artist and sculptor, Sir Henry Moore.[Q20] Moore is spelt M double O, R E…. Well, thank you for your attention this morning. We’ll now return to the ISC building for refreshments, when I’ll be happy to answer any questions you may have.How to Master the IELTS 136 Section 3 INTERVIEWER: Good morning. We’re pleased to welcome Professor Louis Counter from the European Numeracy Centre who has come here today to talk about Numeracy Week. Professor Counter, I’d like to start by asking, what is Numeracy Week and who is it aimed at? Is it mostly for young people or adults?PROFESSOR: Well, Numeracy Week is part of a strategy to improve mathematical [Q21] skills throughout the European Union. It aims to raise aware ness that improving your numeracy can be a rewarding experience for people of all ages, not just one particular age group.INTERVIEWER: Oh I see. And why are mathematical skills so important in today’s society?PROFESSOR: A lack of numerical skill prevents people from applying for better paid jobs, or from retraining, or perhaps from entering higher education. What’s more, there is a knock-on effect on future generations when [Q22] parents are unable to assist their children with maths home work. A relationship exists between success in the classroom and parental input at home.INTERVIEWER: So what is the main message you would like to send out to people who have difficulties with numbers?PROFESSOR: [Q23] Well people should not feel embarrassed about their lack of mathematical knowledge. It’s a widespread problem, as in fact is literacy. I would like to see more people enrolling on numeracy courses, no matter how poor someone perceives his or her numeracy to be.INTERVIEWER: And what are the key skills covered in these type of classes?PROFESSOR: Well in the past, classes tended to focus on basic arithmetic skills [Q24] without sufficient real-life context. Today we like to view numeracy from a vocational perspective. That is to say, in relation to the type of work you do. Of course, number skills remain useful in a general way as well; for example, with financial transactions, Audio-Scripts for the Listening Tests 137 such as paying for goods and checking the change you receive, or working out the savings to be made on sale items, as well as budgeting for things like vacations, so that you don’t get into debt.INTERVIEWER: Well yes. I can see the benefits of all those things. And can you tell me the main reasons why people attend numeracy classes?PROFESSOR: Well each individual will have their own personal reasons, and these can differ widely from person to person.INTERVIEWER: [Q25] I realize that. Do you think that people are looking to fill in the gaps in their education left by a poor performance at school?PROFESSOR: Yes, that can be the case. Some people return to the classroom to prove to themselves that they can be successful academically, whilst others want to pass an exam that they failed previously. The sense of achievement helps to build confidence and self-esteem.INTERVIEWER: Well it seems that people have nothing to lose and everything to gain. Thank you Professor.– – – – – – – – – – – – – – – – – – – – – – – – – – – – – – – – – – – – – – – – – – – – – – – INTERVIEWER: Did you catch that question, Professor? One of our listeners would like to know more about the numeracy curriculum.PROFESSOR: Well, the elements of numeracy are the same worldwide. As a first [Q26] step it’s essential to memorize the multiplication tables.INTERVIEWER: Hasn’t the electronic calculator taken over most of this work, Professor?PROFESSOR: It’s true that electronic calculators can do many calculations quickly, [Q27] but mental arithmetic remains a key skill. You cannot use a calculator to cancel fractions for example.INTERVIEWER: No, er… that’s true… and what about the metric system, as we’re part of Europe?PROFESSOR: [Q28] Yes, I’m glad you mentioned that. It’s vital for people to get to grips with the metric system of measurement, which must be included in any curriculum.How to Master the IELTS 138 INTERVIEWER: And what about the workplace; you mentioned a vocational per spective earlier?PROFESSOR: That’s right. Some employees need to read information from graphs and charts, or from tables. And it’s quite common to have to record measurements and take readings at work. [Q29] Some people struggle to read instrument dials properly. This could create a problem if you wanted a job with the postal service, for example, where you might need to weigh items on a scale or balance.INTERVIEWER: ... And I guess there are many other jobs and careers where numeracy skills are vital.PROFESSOR: So much so, that many employers insist on testing numeracy [Q30] skills as a means of screening-out unsuitable candidates.INTERVIEWER: ... I see. Yes, as part of shortlisting. Well thank you once again, Professor. There’s plenty for our listeners to think about.Audio-Scripts for the Listening Tests 139 Section 4 Hi! I’m Dr Scott Stormwell and I’m going to talk briefly about hurricanes and tornadoes. I’ll be covering how and where they form, then I’ll move on to describe the hurricane naming system; by that I mean the use of male and female first names like Hurricane Calvin or Hurricane Julia.And whilst we’re on the subject of names I’ll also be explaining the differences between names like cyclone, hurricane, typhoon, tornado and twister. Some of these names are used interchangeably to refer to the same phenomena, which [Q31] can lead to confusion, but I’ll be keeping to the strict meteorological definitions.OK, a twister is the informal name for a tornado; so that’s easy. A tornado is a relatively small column of violently rotating air formed over land during a severe thunderstorm. The majority of tornadoes are less than 200 metres in diameter, and they spin with high wind speeds, typically up to 200 miles per hour; that’s [Q32] 300 kilometres per hour, which makes them very destructive. The tornado, or twister, forms inside thick storm clouds when warm air, rising from the ground, is forced to spin as it hits cold, fast-moving air from above. If the tornado forms over water, for example a lake or the sea, it becomes a waterspout.Tornadoes can form in any part of the world but they occur most frequently over flat areas in America; typically in the central and southern states, [Q33] reducing in number towards the eastern seaboard. The western half of America is rarely affected. So the worst-affected states tend to be Kansas, Missouri, Iowa and Kentucky, down to Texas, Mississippi and Louisiana, but not exclusively these places.Right, let’s move on to cyclones. These are massive; several hundred miles in [Q34] diameter, sometimes over 1,000 kilometres. Cyclones form over warm seas, typically above 25 degrees C. As the warm, moist air from the ocean evaporates, it rises to create an area of low pressure beneath. This depression drags in the [Q35] surrounding air which then swirls in the same direction as the earth rotates. Speeds are usually lower than those in a tornado but they can still build to 150 miles per hour or 240 kilometres, sufficient to wreak tremendous damage when the cyclone reaches land, where it eventually dies out. The centre of the storm contains a calm region, the eye of the cyclone, which can be tens of kilometres wide.So what about hurricanes and typhoons? Well this is straightforward. Cyclones, hurricanes and typhoons describe the same type of cyclonic storm. However, the How to Master the IELTS 140 word cyclone tends to be used with storms that form below the equator of the earth, whereas hurricanes and typhoons are cyclones that form above the equator. [Q36] Typhoon is the favoured term in Asia and Hurricane in America.– – – – – – – – – – – – – – – – – – – – – – – – – – – – – – – – – – – – – – – – – – – – – – – Right, I mentioned at the beginning of the talk that I’d be looking into the hurricane naming system, so that’s what I’d like to do now…. You’ve pro bably all heard names like Hurricane Katrina and Hurricane Andrew because these hurricanes were two of America’s largest natural disasters. But how did the naming system originate and how were the names chosen? Before I go into this I need to make a distinction between a tropical storm and a tropical cyclone, or hurricane. A tropical storm is referred to as a hurricane when the storm achieves a sustained wind speed in excess of 40 miles per hour, that’s [Q37] 65 kilometres per hour. It’s the tropical storm that’s given a name first. So, for example, tropical storm William becomes Hurricane William if its speed exceeds 40 miles per hour. There’s no Hurricane William if the tropical storm dissipates before it reaches 40 miles per hour.Now, in the early days of weather forecasting, by that I mean pre-1940, hurricanes [Q38] weren’t usually named; forecasts simply referred to the storm in terms of its position, ie latitude and longitude. However, this became problematic as a means of tracking individual hurricanes so the most severe hurricanes were given names, though not in any systematic way. Initially, names were chosen at random, or they might reflect the name of a place in the vicinity of the storm. The current official naming system originated in America in 1945, and was first applied to storms within the Western Pacific Ocean. Only female names were chosen until 1979, similar to the [Q39] naming of boats and ships, after which time male and female names were alternated.Today, there are official lists of names for most of the world’s oceans, in most cases at least 20 names per ocean, per year, are made available. The names are placed in alphabetical order, so the first tropical storm of the season will start with the letter A, and the next storm will have a name starting with the letter B, and so on.[Q40] Complete sets of names are drawn up to cover several years of storms, after which time the names can be recycled.One final thing; the names Hurricane Katrina and Hurricane Andrew will never appear again; the name of any destructive hurricane is always retired from the lists of names.Audio-Scripts for the Listening Tests 141 Test 2 Section 1 FEMALE GUIDE: Hello. Walking Tours.STUDENT: Hi. Is that Oxford guided walks?FEMALE GUIDE: Yes, it is. Would you like to book a tour around Oxford?STUDENT: Well, I have already booked a tour but I need to cancel it. Two of my friends can no longer make it on Friday so we have decided not to go ahead. I’d like a refund if possible.FEMALE GUIDE: Oh I see. And which tour had you booked for please?STUDENT: [Q81] It was the Harry Potter Tour.FEMALE GUIDE: OK. Do you have the booking reference number? It’s on the ticket.STUDENT: I haven’t got it with me.FEMALE GUIDE: Well, when did you book the tour for? Do you remember?STUDENT: [Q82] It was for Friday the 15th of June at 2 o’clock.FEMALE GUIDE: OK. Let me check your name so I can find you on the system. You are?STUDENT: It’s Dave Chew.FEMALE GUIDE: That’s C H double O is it?STUDENT: [Q83] It’s C H E W.FEMALE GUIDE: Right, I’ll just get the details on the screen….STUDENT: I live in Plumstead, London.FEMALE GUIDE: And did you pay by credit card or debit card?STUDENT: [Q84] I paid by debit card for myself and four other people.FEMALE GUIDE: Now there is a cancellation fee of 20% of the entire booking.STUDENT: I didn’t know there was a cancellation fee.FEMALE GUIDE: [Q85] Yes, I’m afraid so. You paid £50, so the fee works out at £10. That means I can refund £40 back to your card. Do you want me to go ahead with this?STUDENT: If I change to another day will you still charge the fee?FEMALE GUIDE: If you wish to postpone you can do so for a flat fee of £5.How to Master the IELTS 142 STUDENT: Well that sounds better. I’ll get back to you with the new booking details once I’ve spoken to my friends.– – – – – – – – – – – – – – – – – – – – – – – – – – – – – – – – – – – – – – – – – – – – – – – FEMALE GUIDE: So what date would you like to book the new tour?STUDENT: Well, Friday week would be ideal.FEMALE GUIDE: And is this for the Harry Potter Tour again?STUDENT: We’d like to try a different tour. The Inspector Morse Tour, please.FEMALE GUIDE: Ah. Now we only run that tour on a Saturday. Will that be all right for you?STUDENT: Yes, that’s better actually. Oh, and how long does the tour last please?FEMALE GUIDE: It’s about a couple of hours like the other tours. We depart at a quarter to two sharp and I recommend that you aim to arrive by half past one.STUDENT: Right, that’s fine. I can go ahead and book.FEMALE GUIDE: So that’s five adults for the Inspector Morse Tour starting [Q86] at a quarter to two on Saturday the 23rd of June. Is that right?STUDENT: It’s only four adults now.FEMALE GUIDE: Ah, I see. I’ll need to recalculate it. The Morse Tour is £13 each, whereas the Potter Tour was £10. So it works out at £52, plus £5 for the change of date, making a total of £57. And you have [Q87] already paid £50, so I will need to charge you an extra £7. Is that OK for you?STUDENT: That’s great.FEMALE GUIDE: And what is your debit card number again, please? That’s the 16 digit number on the front of your card.STUDENT: [Q88] Yes, I have it. It’s 5471 4710 2382 3900.FEMALE GUIDE: Now if you have a pen and paper handy I’ll give you the new booking reference number.STUDENT: OK, I’m ready.FEMALE GUIDE: [Q89] Right, it’s M236YC, and I’ll post out your new tickets today.STUDENT: And tell me again, where do we set out from?Audio-Scripts for the Listening Tests 143 FEMALE GUIDE: We meet up in Broad Street, in the centre of Oxford, in the pedes trianized zone adjacent to Balliol College.STUDENT: Is that near to Oxford Railway Station?FEMALE GUIDE: It’s about 1 kilometre from the station. No more than 15 minutes’ walk.STUDENT: Will you be our guide?FEMALE GUIDE: [Q90] Yes. I’m Jane and I’ll be your guide for the afternoon. I’ll be wearing a wide-brimmed hat with a red bow so you can recognize me.STUDENT: Oh, that’s helpful. See you on Saturday afternoon.FEMALE GUIDE: Look forward to meeting you. Bye for now.How to Master the IELTS 144 Section 2 Good morning. Can I have your attention please? I’d like to run through the pro gramme of events for the Northern Ireland field trip. I’ll explain the travel arrange ments in more detail shortly. Can I point out that the trip is not compulsory so you may opt out if you wish. However, we recommend that you go on the field trip because it will increase your knowledge of the [Q91] subject. Last year, over seventy-five per cent of students on the trip achieved a top grade in their assignments.OK, I’ll explain the travel arrangements and the costs once again. You’ll receive detailed handouts later today, but make your own notes if you wish to. We leave here on Saturday the 10th of September and arrive back the following Saturday, on the 16th. The fee for the field trip is £349; this covers [Q92] the cost of the entire eight days, including 6 nights’ half-board accommoda tion. You will be responsible for paying for your own lunchtime meals. Your seat on the minibus and the ferry is covered by the deposit of £50, so this leaves an outstanding balance of £299, to be paid by the end of the month. We’ll be travelling on the Holyhead to Dublin Ferry which departs Holyhead at twenty to three in the morning. Yes! It really is that late, or [Q93] should I say early; and it arrives in Dublin port at about six in the morning, so you’ll have to grab some sleep on the minibus and on the ferry. The trip by road from here to the ferry terminal will take at least two hours, and we need to arrive 30 minutes before the ferry sets sail. So I’d like to leave well before midnight. Please be here no later than half-past eleven. Is that [Q94] clear? We’ll make a brief stop midway for refreshments and to use the toilets.We can’t plan for the weather. However, we will know in advance if the ferry has been cancelled due to adverse weather conditions. If the sea gets too rough we might experience a delay or have to transfer to a later sailing. I suggest that people who experience motion sickness see their pharmacist and medicate themselves accordingly before boarding the ferry. Please note that passengers cannot return to their vehicles to retrieve items once the [Q95] ferry sets sail so take essential personal belongings with you.We won’t be stopping in Dublin, so no tour of the Guinness brewery on this trip. Instead we’ll be heading for our accommodation in the village of Audio-Scripts for the Listening Tests 145 [Q96] Dundrum, which is famous for its Norman castle. The journey will take about two hours so we’ll stop for a short break en route.– – – – – – – – – – – – – – – – – – – – – – – – – – – – – – – – – – – – – – – – – – – – – – – Right. Has everyone received their handouts? The sheet you want has the schedule for each day on the front page and a map on the reverse side. You’ll notice that there are six days of activities listed. The morning of Day 1, that’s Saturday, is spent travelling to our accommodation. After lunch, [Q97] we’ll take a walk in the National Trust’s nature reserve, by the sea. On the following day, Day 2, if the weather is fine, we can spend all day in the mountains of Mourne; these are made of granite rock. Alternatively, if the weather is poor, we can split the day between a visit to the Silent Valley reservoir, Belfast’s water supply, and a visit to the town of Newcastle [Q98] followed by a walk in Tollymore Park. These places are shown on your map.On the morning of Day 3 we’ll be travelling north to Portrush to our new lodg ings. In the afternoon we’ll visit the Giant’s Causeway. This is Ireland’s first world heritage site and a popular tourist destination. People come to see the basalt hexagonal columns created from an outpouring of volcanic magma. Following this, there’s a nine-mile walk around the headland to the famous [Q99] Carrick-a-rede rope bridge. It’s not for the faint hearted, but you don’t have to cross it.Day 4 is a recovery day, with a tour of the Whitewater brewery and a beer-tasting session in the afternoon. On Day 5 we’ll visit Londonderry before heading towards the Glenelly valley to see the metamorphic rocks. On our last day we’ll travel to Ballycastle with its 150 metre high dolerite [Q100]   cliffs, which are popular with rock climbers. That’s on Day 6. After leaving the cliffs we’ll make our way back to Dublin to catch the late ferry home.How to Master the IELTS 146 Section 3 PAUL: How’s the poster presentation going Hannah?HANNAH: Well I’ve made a start, but can you help me with the PowerPoint please?PAUL: Yeah… OK…. Have you created a new folder yet; that’s the first thing to do?HANNAH: I’ve done it already, but what’s the next step?PAUL: Well what size would you like the poster to be?HANNAH: I tried putting these four sheets together to make one big sheet but it’s still too small.PAUL: OK, well the paper size is automatically set to 36 high by [Q101] 48 wide, but the maximum width is 60. You can select it under page set-up.HANNAH: No, 48’s fine. That’s plenty big enough.PAUL: [Q102] Have you decided on a title yet?HANNAH: Yes it’s ‘No footprints’.PAUL: Right, well type it into the box at the top…. Now you need a large font size for the title. A minimum of 96 point, and the main text should not be [Q103] less than 26 point… maybe 48 for secondary headings.HANNAH: Can I change the colour of the background?PAUL: You can, but don’t overdo it. White is fine.HANNAH: How do I insert my text?PAUL: [Q104] It’s easy. Just cut and paste it from your essay.HANNAH: And can I insert images in the same way?PAUL: Have these been scanned in or were they taken with a digital camera?HANNAH: They’re mostly photos that I’ve taken and copied into My Pictures.PAUL: Let’s see. If I click on this picture of a wind turbine… then paste it in… and resize it. OK?HANNAH: Yes. Will it look all right or do you think it’s a bit small?PAUL: No, it’s fine. Just make sure your images are no smaller [Q105] than 50 K in size, otherwise they’ll look grainy on the poster… you know… er… pixelated. JPEGs look best.Audio-Scripts for the Listening Tests 147 HANNAH: That’s great, Paul. I’ll carry on now thanks.PAUL: I’ll pop back in a while to see how you’re getting on.– – – – – – – – – – – – – – – – – – – – – – – – – – – – – – – – – – – – – – – – – – – – – – – PAUL: I see the poster’s taking shape now Hannah.HANNAH: Oh, Hi Paul. I’ve got all the text in now, and done some editing. What do you think of it so far?PAUL: I like the piece in the middle box, about offsetting emissions. Where did you get that from?HANNAH: [Q106] Off a web page.PAUL: OK, fine, but you’ll still have to cite it in your references.HANNAH: Where should I do that?PAUL: At the end, in the final box on the template.HANNAH: Do you like the picture of the carbon-cycle? [Q107] It’s from an old school book.PAUL: Yes, I like the colours; it stands out very well. But I think you should move [Q108] it and attach it to the Introduction.HANNAH: OK, that’s a good idea. I’ll move it straight away. Now I need to insert this table showing carbon-emissions for different types of personal transport, based on official government figures.PAUL: Well just hold on a moment. Have you saved your work yet?HANNAH: No. I’d better do that first. I don’t want to lose anything.PAUL: Right. Now use the paste special command so it imports the table as a graphic file. This is going into the second box is it?HANNAH: [Q109] No, the next one after it.PAUL: Yes, that looks very neat, but can I make a suggestion?HANNAH: Yes, go on. What is it?PAUL: Well, you haven’t put your name anywhere. You can put it below the title, though in a smaller font obviously.HANNAH: OK, I’ll do that.PAUL: And it would look more professional if you inserted the College logo.HANNAH: Well where can I find it?PAUL: [Q110] Try the College’s home page. Put it in the two top corners. Then you’re just about done.How to Master the IELTS 148 Section 4 Good morning. I’m Professor Menzies, and I’ve been asked here today to talk about diagrams. By way of introduction, I’d like to run through the history of diagrams from the earliest times… mainly because we need to be clear about what we mean by the word diagram, as opposed to other similar terms such as picture, illustration, or sign.Historically, it’s important to make these distinctions because, for example, rock art can be traced back tens of thousands of years, as in the depiction of wild [Q111]    animals in cave paintings in Europe, or in Aboriginal rock art; these pro bably reflect early man’s respect for animals or have religious significance. Either way, images like this are not classed as diagrams, only pictures or illustrations. Similarly, we can also discount the hieroglyphics, carved into [Q112]    stone in Egyptian writing, where pictures were used to indicate words or sounds. We still use pictures to convey messages today, for example, traffic signs to indicate speed limits, but pictures like this are not classed as diagrams.Instead, a diagram is a drawing showing a relationship between the objects in the diagram. An early example of a diagram can be found in Pythagoras’s theorem of around 500 BC. In this theorem, the square drawn on the longest side of a right-angled triangle has an area equal to the sum of the squares on the other two sides. Three hundred years later, another Greek [Q113]    mathematician, namely Archimedes, also a scientist and astron omer, drew numerous diagrams associated with his many theories, ideas and inven tions, which still abound today. For example, Archimedes used geometric drawings to calculate the mathematical constant Pi; the ratio of a circle’s circumference to its diameter. Another well-known type of diagram is the map. Maps can be traced back over 500 years. The Wikipedia dictionary defines a map as a ‘diagrammatic [Q114]  representation of an area of land or sea showing physical features, cities, roads, etc’: for example ‘a street map’. The inclusion of axes and co-ordinates in maps and charts had to wait until the 17th century, invented by Descartes.In the modern era we still think of diagrams in terms of maps, charts and [Q115]    graphs, but also as any drawing that aids the comprehension of complex information by displaying it in a visual way. In the mid 19th century, the Audio-Scripts for the Listening Tests 149 [Q116]  British nurse Florence Nightingale, used a diagram resembling a pie chart to great effect, when depicting the causes of mortality of injured soldiers.– – – – – – – – – – – – – – – – – – – – – – – – – – – – – – – – – – – – – – – – – – – – – – – Mathematics employs a wide range of diagrams particularly in geometry and statistics; examples include graphs, histograms, Venn diagrams, tree diagrams, and box and whisker plots…. So I think it’s fair to say that a [Q117]    high proportion of diagrams are linked to mathematical data; but not exclu sively so.Flow charts are one of the better known non-mathematical diagrams. They were invented in the 1920s and gained popularity in the 1960s with the development of simple computer programs consisting of a set of stored instructions; which is why we’re interested in them today. The elements of a flow chart are a series of boxes linked by lines and arrows. The reader starts at the top box and works downwards or sometimes side ways, or even [Q118]  loops back to the original box, depending upon the instructions in the box. Flow charts enable the reader to make the correct decision in response to questions that require either a Yes or a No answer. Typically a [Q119]    flow chart ensures that the correct procedures are followed in business practice, or that the correct sequence of operations are adhered to in a manufacturing process.All flow charts use a set of geometric shapes. For example: oval-shaped [Q120]  boxes to indicate the start and the end of the flow chart. Rectangles to enclose instructions, stating what action needs to be taken; diamond shapes for decision boxes, where a question has a Yes or No answer. Lines with arrows extend from the decision box to direct the reader to the next piece of information, or process to be carried out.How to Master the IELTS 150 Test 3 Section 1 CAMPER: Hello. Is that the Goodnight camping and caravan park?MANAGER: Yes it is. How can I help?CAMPER: Well I need to know more about your facilities.MANAGER: OK. We have over 80 pitches including 20 for caravans. The site has a large kitchen and dining area, toilet and shower facilities, also a [Q161] launderette and electricity points.CAMPER: A simple grass pitch is fine but can I bring a dog?MANAGER: Yes, this is a dog-friendly site. You can bring up to two dogs per pitch, free of charge. What else would you like to know?CAMPER: Are campfires and barbecues allowed?MANAGER: [Q162] Yes they are, but only on the riverbank, away from the tents.CAMPER: Well, er, do I need to book in advance or can we just turn up?MANAGER: You don’t need to make a reservation but we do recommend it for [Q163] bank-holiday weekends, and also for large groups of 20 or more.CAMPER: Well there are only four of us but I’d like to go ahead and book anyway. Do I book over the phone or online?MANAGER: The easiest way is via the website.CAMPER: Right. Do you accept credit cards?MANAGER: Yes we accept credit cards, debit cards and PayPal. If you prefer not to pay online, you can make a booking by forwarding a cheque for [Q164] £20, enclosing details of the dates you want and the number of pitches you need. I’m afraid we cannot refund the deposit if you cancel.CAMPER: And what was the tariff again please? I mean per night.MANAGER: [Q165] Oh yes, sorry I forgot that.... It’s £8 per head per night, which includes access to all the facilities.CAMPER: OK, well that seems straightforward enough. Now, can you supply firewood?Audio-Scripts for the Listening Tests 151 MANAGER: Yes we do, it’s £3 per night, or you can bring your own.CAMPER: Right, erm, all I need now is your web page address.– – – – – – – – – – – – – – – – – – – – – – – – – – – – – – – – – – – – – – – – – – – – – – – MANAGER: Do you have a pen and paper to take down the web page details?CAMPER: Yes, I’m ready.MANAGER: Our website is w w w dot goodnightpark dot uk dot com [Q166] with goodnightpark written as one word. Have you got it?CAMPER: Yes thanks.... Oh, I almost forgot. Can you tell me the dates when the park is open, please?MANAGER: Right. We open for the summer season on the 1st of June and close on [Q167] the last day of September.CAMPER: And can we arrive at any time of day?MANAGER: You need to call in at the reception office between the hours of 8 am and 4 pm, but if you have booked online you can turn up as late as [Q168] half-past nine in the evening.CAMPER: Well that’s useful to know. We’ll be travelling by coach and then by bus. We hope to arrive by 3 o’clock in the afternoon but we could be delayed by traffic. Looking at the map it’s a journey of at least [Q169] 100 miles.MANAGER: Where did you say you were travelling from?CAMPER: It’s Chester. Do you know it?MANAGER: Not very well. But I think you’ll use the M5 motorway for most of the journey.CAMPER: OK, there’s just one last thing really. Can I have the postcode and the GPS co-ordinates of the park if possible, please?MANAGER: Well I don’t have the GPS co-ordinates to hand, but they are on the website. The postcode is GL2 7JN. If you put it into a SatNav it will get [Q170] you to within 200 metres of the park.CAMPER: OK, I’ll do that. It’s a Gloucester postcode isn’t it?MANAGER: Yes, that’s right.CAMPER: Fine, I have all the information I need. I’ll book online later today. Thanks for your help. Hope to see you in a few weeks. Bye for now.MANAGER: See you when you arrive. Bye.How to Master the IELTS 152 Section 2 Hi everyone. It’s great to see so many new volunteers here this weekend. We have a wide variety of outdoor work planned, all aimed at improving the countryside and protecting the natural habitat. Don’t worry if you haven’t done this type of work before, because we’ll show you exactly what to do. Also we’ve got Dave Pritchard with us today, who’ll help us to repair the dry stone walls and the paths.Now I must point out that some of the work is quite difficult and may not be suit able for everyone. So we’ve decided to split the work into three levels [Q171]   of difficulty, OK; grades 1, 2 and 3. Grade 1 is light work; Grade 2 is moderate work; and Grade 3 is heavy work. I hope that makes sense to everyone. You can always switch groups if you’re not happy.OK, we need some volunteers to help to clear away Himalayan balsam. It’s one of several species around here that are not native to this country.[Q172]  It looks like bamboo. This is Grade 1 work so it only needs a low level of fitness. Can I have a show of hands for this job please? Almost anyone [Q173]    can do this work. Let’s see that’s 1, 2, 3, 4… OK that’s 5 people for clearing bamboo. Is there anyone else? No?Now litter and rubbish are a major problem in this area. Tidying it up will [Q174]  take a moderate amount of effort. The main task is litter picking and if there is enough time, clearing vegetation from the paths. Do I have two volunteers please?… Right, it’s that lady there, and the man with the hat. Thank you.[Q175]  Remember, this is Grade 2 work that requires an average level of fitness. Are you OK with that? Right, the rest of the group can help with fencing, walling and the access paths.[Q176]  Now fencing is Grade 2 work, but building walls is heavy, Grade 3 work. You will need to be very fit to do Grade 3 work, and you’ll also need to be wearing protective footwear, which means steel-toe boots not just any old shoes. If you don’t have the right boots then you’ll have to help with the fencing and paths. We have 10 people left, so how many are happy to do the stone-walling?[Q177]  … Right that’s 1, 2, 3, 4, 5… I count 6. Please be careful and work at a steady pace. You’ll need to save some energy for the tree planting tomorrow. Are there any questions?… No? Then let’s split into our groups and make Audio-Scripts for the Listening Tests 153 the most of the fine weather. We’ll stop at 11 o’clock for a cup of tea and a biscuit.– – – – – – – – – – – – – – – – – – – – – – – – – – – – – – – – – – – – – – – – – – – – – – – Hi, I’m Dave and I’ll be helping you to repair this stretch of dry-stone wall today. There are six volunteers, so if we can split into three groups of two people that would be helpful. That gives us two people working at each end of the wall, and two people working in the middle. Now, we don’t want to see one end of the wall going up quicker than the other; it’s important to keep the wall level as it goes up, otherwise we’ll end up with a problem in the middle.[Q178]  The largest rocks form the base of the wall, which is helpful because we don’t have to lift them too far, but we’ll also keep a few of the bigger stones for higher up. OK. If you look at this damaged section of wall, you can see that it’s really [Q179]    two walls with a gap in between. The gap in the centre is filled with the smallest stones. These have a rounded shape and are known as ‘hearting’ or packing stones. Don’t just throw them into the wall. Place these packing stones carefully into the gap because they help to keep the other stones in place.[Q180]  The large, long stones, like this one here, should be placed across the full width of the wall, from one face to the other. For appearance sake, try to keep the stones with the best-looking faces for the outside of the wall. Right, let’s clear away some of these fallen stones so we don’t trip over them, and then get started.How to Master the IELTS 154 Section 3 INTERVIEWER: Hello Mike.MANAGER: Hi Dave. Come in and take a seat.INTERVIEWER: Thanks. Can you explain to our students how a work-placement increases their chances of securing a job after they’ve graduated.MANAGER: Well, the most obvious thing to say here is that many graduates go on to work for the company that offered them the placement experience in the first place.INTERVIEWER: Yes, I can see why this might happen. But in a more general sense, what are the benefits of a placement?MANAGER:  Right; placements give students a real insight into the culture of the workplace, and how they can transfer their knowledge and skills to it. By drawing on placement experiences, graduates are able to sell themselves more effectively when applying for a job and  compiling a CV. And at the interview stage, graduates appear more confident and can express themselves in the language appropriate to their chosen career.INTERVIEWER: OK, fine; and what about the employer’s perspective on work-placements? How do employers benefit?MANAGER: Employers can see how a prospective employee performs within a team, also whether they are a good communicator and problem  solver. It’s a job with duties and responsibilities at a level that an undergraduate should cope with. Work-placements help employers to recruit the right person for the job.INTERVIEWER: And what about when the student returns to college at the end of the placement? What advantages does the work experience bring to college work?MANAGER: Well the majority of students find their placements to be positive learning experiences. Work experience enables students to make  links between theory and practice, which should facilitate academic learning.INTERVIEWER: Right, and just one last thing on placements; what about mentor ship and support during the work-placement?Audio-Scripts for the Listening Tests 155 MANAGER: Each student has a mentor in the workplace and a placement  tutor – an academic member of staff – who makes regular visits to the workplace to discuss the student’s progress and, if necessary, resolve any problems or issues.INTERVIEWER: OK, thanks Mike.– – – – – – – – – – – – – – – – – – – – – – – – – – – – – – – – – – – – – – – – – – – – – – – INTERVIEWER: Now continuing with our theme of graduate employment, we’re going to talk about soft skills – what they are and why you need them. Mike… Can you define what is meant by soft skills?MANAGER: Yes. Soft skills are an extension of what I mentioned earlier, when I spoke about team-working and communication. It’s not sufficient these days to have only the know-how – by that I mean the technical skills to do the job – employers also look for personal qualities and interpersonal skills.INTERVIEWER: And why are personal qualities so important in the business world?MANAGER: Well, employers want people that are going to add value to their business and not detract from it. Simple things like lack of  punctuality – showing up on time and being dependable will always be important to any company, as are honesty and integrity. These personal characteristics are an inherent part of an individu al’s make-up, and are difficult to change. Soft skills also include  coping skills when faced with difficult situations and chal lenges… Again, performance in these areas is linked with inbuilt traits.INTERVIEWER: I see, and what about interpersonal skills, can’t these be improved with practice or training?MANAGER: Yes they can, because it is possible to change the way that you interact with colleagues and customers. The ability to  communicate effectively, both through speech and in your documentation is at the core of interpersonal skills. Equally  important is the ability to demonstrate respectful listening.INTERVIEWER: And how will good soft skills help you in an interview situation?MANAGER:  Soft skills are vital to a successful interview. The impression you create can play a large part in the decision to make a job offer, or not. Employers need to know that you have the right attitude. Will How to Master the IELTS 156 you fit in? Are you a team player? Do you appear positive and enthusiastic? You must be able to make the necessary changes to market yourself in this way.INTERVIEWER: Well, thanks Mike. That’s er… That’s most interesting.Section 4 Today I’m going to talk about a man who explained how life on earth evolved through a process of natural selection; the survival of the fittest.[Q191]  His name is Charles Darwin and he was born in England in 1809. Darwin’s mother was the daughter of the renowned Staffordshire potter Josiah Wedgwood, and his father was a wealthy doctor. Darwin’s mother died when he was nine years old, and his father sent him to boarding school. During [Q192]   vacations, Darwin would collect and study wildlife, especially insects. In 1825, Darwin attended the University of Edinburgh to study medicine. However, he lacked the aptitude for the subject, being more interested in botany. He joined a student natural history group, which introduced him [Q193]    to the science of geology. Darwin left medical school two years later without completing his training. Darwin’s father was disappointed by his son’s failure at Edinburgh and he sent him to Cambridge to study theology. He graduated from Cambridge in 1831, age 22, but decided against becoming a clergy man, much to the dismay of his father. Whilst at Cambridge, Darwin had met a Professor of Botany who encouraged him to pursue his interest in natural history, and later recommended him as a crew member on the Royal Navy [Q194]    mapping ship, HMS Beagle. The ship embarked for South America in 1831, sailing from Plymouth, England. It dropped anchor in Brazil, Argentina, the Falkland Islands and Chile, before arriving at the Galapagos Islands in 1835. Here Darwin observed species of plants, birds and reptiles that were unique to the islands. The rest of the journey took in Sydney, Australia, and Cape Town, South Africa, with stops in the Keeling Islands and Mauritius. The route back to England included a stop in the tropics of South America, where Darwin made further important discoveries. The journey took five years and enabled Darwin to study life on three continents; collecting plants, insects [Q195]   and rock samples whilst taking notes and making drawings.Audio-Scripts for the Listening Tests 157 In 1839 Darwin married his cousin Emma Wedgwood, and they had 10 [Q196]   children. He published the zoological findings of the HMS Beagle expedition between 1838 and 1843, in several parts covering birds, fossils, insects, reptiles and mammals. Darwin continued with his research into natural selection, culminating in his seminal work On the Origin of Species, pub lished in 1859. The book was an overnight success, though it [Q197]   caused widespread controversy because its theories appeared to conflict with the accepted religious view of Creationism. Nevertheless, Charles Darwin’s theories gradually gained acceptance, and when he died in 1882, age 73, he was honoured by being buried in Westminster Abbey. He will always be known as the father of evolution.– – – – – – – – – – – – – – – – – – – – – – – – – – – – – – – – – – – – – – – – – – – – – – – Of all the places Darwin visited, it is the Galapagos Islands that are most associated with his theory of evolution. The islands lie in the Pacific Ocean off the coast of Ecuador, South America. The word galapago is Spanish for [Q198]    terrapin, and it refers to a small edible turtle that Spanish sailors used as a food source. Darwin observed variations in turtles, reptiles, birds and other species unique to each island, suggesting that the animals had adapted to their specific environment. The distances between the islands were too large for the animals to interbreed, so they must have descended from a common ancestor. Darwin also found fossilized remains of creatures that were now [Q199]  extinct, consistent with a failure to adapt to changes in habitat. Darwin believed in ‘the survival of the fittest’, that is to say only those members of a species that were best adapted to their surroundings would survive. For example, the finches on the islands had beaks of a different size and shape suited to their diet: long, pointed beaks to probe for grubs and to grab small seeds, or wider, sturdy beaks for cracking nuts and eating larger seeds. [Q200]  The extinction of animals not capable of competing for the food is vital to Darwin’s theory of natural selection.How to Master the IELTS 158 Test 4 Section 1 LIBRARIAN: Hi! Are you here for a library card?STUDENT: Yes. What do I need to do?LIBRARIAN: [Q241] I need to see proof of identity and proof of residence. You can use a driver’s licence, a passport, a utility contract with your name and address on, or a tenancy agreement. Do you have any of those with you today?STUDENT: [Q242] I have my passport and a copy of my landlord’s lease agree ment. Will they do?LIBRARIAN: Let me see. You need to fill out this form whilst I check your ID.STUDENT: It says here that I need a Personal Identification Number to access my account.LIBRARIAN: [Q243] You can choose your own PIN. Make it a four-digit number, but not consecutive numbers like 1234 and you can’t repeat a digit.STUDENT: I’d like to take out some books today. Will that be possible?LIBRARIAN: Once I’ve given you a valid library card and your PIN’s been accepted.STUDENT: Do I need to sign anywhere?LIBRARIAN: Sign the bottom of the form and also the back of the card once I’ve finished with it. Have you included your e-mail address? We need this to notify you on your reserves and overdue items. We also e-mail a [Q244] monthly newsletter that includes details of new titles.STUDENT: Can I access my account online?LIBRARIAN: That’s right. Just login with your library card number, shown beneath the [Q245] bar code and enter your PIN STUDENT: What happens if I lose my card?LIBRARIAN: We’ll cancel your old card and issue you with a replacement for a fee of one dollar. The first card is free. You’ll also need a new PIN. We don’t e-mail it so you’ll have to come in so we can reset it.STUDENT: OK, thanks. Am I ready to start checking out materials now?Audio-Scripts for the Listening Tests 159 LIBRARIAN: Yes. You can access the library catalogue and your account right away. Here’s a brochure telling you more about the library’s lending policies and rules, as well as opening times, and there’s information about late fees and lost items.– – – – – – – – – – – – – – – – – – – – – – – – – – – – – – – – – – – – – – – – – – – – – – – STUDENT: OK, I’m ready to take out a few items but can I go over a few things with you first please?LIBRARIAN: What would you like to know?STUDENT: Is there a limit on the number of items I can check out?LIBRARIAN: [Q246] You can have 50 items out at any one time, including a maximum of 10 DVDs and 5 CDs.STUDENT: Wow that’s quite a lot. What about how long I can take things out for; books for example?LIBRARIAN: The loan period is three weeks for books, unless they’re new titles, in [Q247] which case it’s two weeks. Magazines can be loaned for 10 days. DVDs for seven days.STUDENT: [Q248] And are CDs one week the same as DVDs?LIBRARIAN: That’s correct.STUDENT: What about renewals. How do I go about renewing items?LIBRARIAN: You can renew items in several ways: either online by accessing your library account, or in person. You can also use our automated telephone renewal service or you can call the checkout desk.STUDENT: And how many items can I renew?LIBRARIAN: You can renew 10 items 4 days into their loan period.STUDENT: I’m going to be working on a research project. I might need to reserve items that are currently out on loan. How do I go about doing this?LIBRARIAN: It’s through your library account. We’ll e-mail you once the items are [Q249] available. You then have five days to pick them up before they go back into general circulation.STUDENT: And can I just go on the computers when I come in or do I need to book a slot?LIBRARIAN: [Q250] Yes, I’m glad you asked me that. We have wireless laptops for in-library use that can be borrowed for up to one hour. It’s first-come How to Master the IELTS 160 first-served so you cannot reserve these. Alternatively, you can bring in your own laptop and log in to the library’s home page using your library card number and PIN.STUDENT: OK, that’s great. Thanks for you help.Section 2 Good afternoon rail passengers. The train arriving at Platform 4 is the overnight Express to Telstar city. This is our high speed, non-stop service [Q251]    with dining facilities and a sleeping car. The train will depart at 15.50 hours. All passengers, including children, are required to have a boarding pass before they can board the train.Please exchange your ticket for a boarding pass at the green booth near the [Q252]  main entrance. When you have obtained your boarding pass you can access Platform 4 through gate R. Passengers without tickets should obtain them from the manned ticket office at the Northgate Entrance, or use the self-[Q253]    service ticketing machines located throughout the main hall.Passengers who purchased their tickets online and printed off a bar-coded [Q254]    boarding pass can access platform 4 through gate T, where their passes will be checked prior to boarding.[Q255]  Boarding will begin at approximately 15.05 hours.Please board the class of carriage shown on your boarding pass – either [Q256]  standard class or premium class. Your seat number is indicated on the pass. Reserved seats should be claimed at least 30 minutes before the [Q257]  train is due to depart. Reserved seats not claimed by 15.20 hours will be made available to other passengers.If you have reserved a place in the sleeping car, please show your boarding pass to the attendant on the train, who will direct you to your sleeping com partment. Thank you.– – – – – – – – – – – – – – – – – – – – – – – – – – – – – – – – – – – – – – – – – – – – – – – Welcome aboard the overnight express service to Telstar city. Meals are now being served on the train. Passengers travelling in Standard class can have a light meal in the dining car, located in the middle of the train, or bring their food back to their seats.Audio-Scripts for the Listening Tests 161 [Q258]    A limited selection of meals is available from around 5 Euros.Passengers travelling in Premium class can have their complimentary three-[Q259]    course dinner and drinks served in the dining car, or at their seat by the waiter. A full selection of meals is offered. This service is also available to sleeping-class passengers.[Q260]  Passengers in the sleeping car have a 5-star continental breakfast included in the price, and they can purchase additional drinks and snacks from the attendant. Thank you.Section 3 INTERVIEWER: Good evening. Tonight we’re taking a look at home composting. And here to tell us all about it we have in the studio Dr Marian Rotenberg, a soil scientist from the Institute of Environmental Integrity. Good evening, Dr Rotenberg.DOCTOR: Good evening.INTERVIEWER: Tell me. Why is home composting such a hot topic at the moment?DOCTOR: Well, we need to recycle more of our domestic waste because [Q261] we’re rapidly running out of landfill space, but primarily it’s to cut down on harmful greenhouse gases, emitted from landfill sites. Also, compost is the natural way to improve the fertility of the soil for people interested in growing their own food, or organic gardening in general.INTERVIEWER: Yes, I think most people understand the benefits of compost for the soil and also the landfill problem, but aren’t greenhouse gases produced just the same when waste is left to decay in the garden?DOCTOR: This is a common misconception. When waste is properly composted at home it generates far less greenhouse gases [Q262] than it would in a landfill site. There’s also the vehicle pollution to consider when waste from millions of homes has to be transported to these sites.INTERVIEWER: I realize that, but can you explain how home composting is prefer able to decomposition in landfill?How to Master the IELTS 162 DOCTOR: Well composting is a biological process that requires favourable conditions for microorganisms, mostly bacteria, to survive and multiply; that means sufficient oxygen, moisture, warmth and the correct acid/base balance. It’s also important to use the correct [Q263] blend of organic materials, and to agitate the compost to allow the air to circulate; this does not happen in landfill.INTERVIEWER: Er, yes. Many people are unsure as to exactly what is meant by ‘organic materials’ and what they can and cannot compost; can you give examples please?DOCTOR: Well, organic means containing carbon, but in composting [Q264] terms it refers to anything that was at one time living. It can be divided into green material and brown material. The greens are kitchen scraps such as vegetable, salad and fruit waste, old flowers and grass clippings, these are a good nitrogen source. The browns include things like leaves, crushed eggshells, egg boxes, twigs and small branches, and shredded cardboard or paper, which provide the carbon.INTERVIEWER: And do these browns and greens need to be mixed together?DOCTOR: [Q265] Normally it’s more of a layering process. Each layer of greens, that’s food waste, is covered by a layer of browns; for example, leaves.INTERVIEWER: Right, and are there any food substances that won’t compost?DOCTOR: Yes, most definitely. Don’t add meat, fish, bones, dairy products or any kind of cooking oil because these are not very biodegradable and will slow the composting process down.INTERVIEWER: Fine, I get the general idea. Thank you, that was most illuminating.– – – – – – – – – – – – – – – – – – – – – – – – – – – – – – – – – – – – – – – – – – – – – – – INTERVIEWER: One of our listeners would like to know more about the practical aspects of home composting. Can you say more about this please?DOCTOR: Yes, certainly. There’s more than one method of composting but a [Q266] popular way is to use a ready-built wooden frame, or a plastic composting bin – made from recycled plastic of course; it can be sited anywhere in the garden, or placed near to the house Audio-Scripts for the Listening Tests 163 for convenience if you wish. Ideally it should have a trapdoor at the bottom for access to the finished compost. The process [Q267] takes about six to nine months.INTERVIEWER: That’s quite long, isn’t it.DOCTOR: Yes, so it’s often a good idea to have two composters, with a full one that can continue the process whilst you start the other bin. And one more thing, it’s best to keep the kitchen scraps in a [Q268] small plastic container with a sealed lid; an old ice-cream carton is suitable.INTERVIEWER: And how about the garden waste. Is that kept outside in another container?DOCTOR: Yes, but it doesn’t need to be a container with a lid, nothing [Q269] sophisticated. Any enclosure in the garden will do. Just somewhere to keep leaves really. Start with a layer of these at the bottom and then add a layer of kitchen scraps on a daily basis, topped off with another layer of leaves and twigs and so on, in roughly equal amounts.INTERVIEWER: Now I know some people have concerns about attracting rodents and family pets. Is this really a problem?DOCTOR: Well it can be, but it’s less so if your bin has a lid or the kitchen scraps are well covered with leaves and twigs.INTERVIEWER: And what if there are not enough leaves in your garden?DOCTOR: Crunched up newspaper and shredded card can provide an [Q270] alternative source of carbon, and they also increase the aeration of the compost.INTERVIEWER: Well, thank you once again, Doctor.How to Master the IELTS 164 Section 4 Good morning. I’m Dr Mike Roberts, one of the institute’s undergraduate tutors.... I’m going to talk briefly about the correct way to set out an academic essay, and also how to reference it. More details on submitting your essay and how to reference academic work generally, including research papers, can be found in the college handbook. That’s the red book. You should all have a copy. These guidelines, or rules really, must be adhered to if you want to avoid losing marks. Five per cent of the total mark is available for correct referencing, which could mean the difference between a pass and a fail. OK, let’s start with the page set-up. The margins should be one inch, each side, with one and a quarter inches at the top and bottom. Now, these are automatically chosen to suit the printer, so there’s no need to alter the [Q271]  normal template. The text must be double-spaced to enable the tutor to add [Q272]   comments, either above or below the text, and also to facilitate reading. Choose a 12 point Times New Roman font for your essay – it must be typed [Q273]   and justified – nothing is to be handwritten, OK? Don’t indent the para graphs, and don’t add additional blank lines between the paragraphs. It makes the essay look longer than it really is, but this will not fool the examiner.Now, your essay will be marked and assessed anonymously, to avoid any [Q274]    discrimination. So make sure that your candidate number appears in the right-hand corner of every page, in the top margin – the header – but your name must not appear anywhere on the final essay. Right, any questions so far? All this is in your handbook, by the way. I’ll just mention the word count. To avoid being penalized don’t exceed the word count by more than 10 per cent. So a 3,000 word essay shouldn’t overrun by more than 300 words, or to put it another way, a 3,000 word essay should not be any longer [Q275]    than 3,300 words. If you write any more words than this, the examiner is not obliged to read them. Don’t write anything less than 3,000 words though, OK?Right, I’d like to move on to referencing. Well, why do we need to do it? ... Does anybody know? ... Firstly, citing references in an essay lends support to your own ideas and arguments; it’s important to substantiate them. Secondly, in academic research, correct referencing enables other researchers Audio-Scripts for the Listening Tests 165 [Q276]  to locate the source of the material, so that they can study it and check it. Finally, by acknowledging who wrote the work you cannot be accused of taking another author’s ideas as being your own – which is plagiarism.Now… some people might argue that there are no original ideas out there – that whatever you write, somebody else will already have written it – in which case you would end up having to reference all your written work. This [Q277]   is not true. You do not have to reference facts that are well established and in the public domain. So, for example, you can safely state that Sigmund Freud was the founder of psychiatry without having to reference it because it is a widely accepted fact; but what you cannot do is state that Freud was the first person to study the ‘dreams of childhood’, without quoting the relevant text… OK… I hope I’ve made that clear enough.Now, we use the Harvard System of referencing here; its an author–date system. So in the body of the essay you would write, in parenthesis, the [Q278]  author’s surname, without the first name, followed by a comma, followed by the date of the source. For example, Freud was the first person to study ‘childhood dreams’; open brackets, Freud comma 1906, close brackets. OK?[Q279]  When compiling your reference list, it should be placed in alphabetical order, with the author’s surname, initial, followed by the year of publication in [Q280]    brackets, then the title – which should be underlined – and finally the city where the book was published along with the publisher’s name. For example: Freud, S, 1920, A General Introduction to Psychoanalysis, New York, Boni and Liveright. OK, that’s it. Please refer to your red book for more details.166 THIS PAGE IS INTENTIONALLY LEFT BLANK Answers Marking scheme There are 40 marks available for the Listening Test and 40 marks available for the Reading Test. You need at least 30 correct answers for every 40 questions, in other words no more than 10 wrong answers per test. If you achieve a minimum of 30 marks you should be ready to sit the IELTS test as long as you have kept to the time limits. If you score less than 30 out of 40 you need more practice. Academic candidates who fall short of 30 marks can attempt the General Training exercises for additional practice.The table below shows approximately how many marks you need to score in the real IELTS for the Band Score indicated. General Training Candidates have to score higher marks in the Reading and Writing to achieve the same Band Score as Academic candidates in Reading and Writing. The table shows only full Band scores, but it is possible to be awarded half Band scores such as 6.5 and 7.5.Table 7.1 Band 5 Band 6 Band 7 Band 8 Listening Test marks and Academic Reading and Writing Test marks 16 to 22 23 to 29 30 to 34 35 to 38 General Training Reading and Writing Test marks 23 to 29 30 to 33 34 to 37 38 to 39 167 How to Master the IELTS 168 Test 1 Listening section Section 1, Questions 1 to 10. 1 40 weeks 2 deposit 3 4 weeks 4 breakfast 5 dinner 6 Li 7 M24 7AB 8 0161 343651 9 no fish 10 2 Section 2, Questions 11 to 20.11 Arts (Centre) 12 Sports (Hall) 13 Reed dining (room) 14 Information (Services) 15 Union shop 16 car park 17 Education centre 18 Moore (Hall) 19 Hepworth (Hall) 20 North (Road) Answers 169 Section 3, Questions 21 to 30.21 A 22 C 23 A 24 B 25 C 26, 27 and 28 BDG 29 instruments 30 candidates Section 4, Questions 31 to 40.31 confusion 32 clouds 33 east 34 25 35 earth 36 Asia 37 65 38 position 39 male and female 40 several How to Master the IELTS 170 Academic reading Reading Passage 1, Questions 41 to 53.Shedding light on it 41 TRUE 42 FALSE 43 NOT GIVEN 44 TRUE 45 FALSE 46 NOT GIVEN 47 TRUE 48 carbon footprint 49 warm 50 insulated 51 cold 52 mercury 53 efficient Reading Passage 2, Questions 54 to 66.Taking soundings 54 B 55 A 56 D 57 E 58 B 59 major concern Answers 171 60 training exercises 61 common sense 62 migration routes 63 navigation 64 predators 65 cannot 66 social Reading Passage 3, Questions 67 to 80.Oxbridge 67 D 68 A 69 B 70 C 71 TRUE 72 FALSE 73 NOT GIVEN 74 FALSE 75 TRUE 76 NOT GIVEN 77 I 78 D 79 H 80 G How to Master the IELTS 172 Academic writing The following writing-task answers have been written by the author. The method used is explained at the end of each task. There are no right or wrong answers but you must cover all parts of the question. Marks are lost for mistakes in grammar, punctuation and spelling, as well as repetition of words. A higher mark is awarded for well-constructed sentences that communicate a clear message using sufficient vocabulary.Writing task 1 The graph shows the use of wood, coal, oil and gas for a period between the years 1800 and 2000. Only wood was used for fuel in 1800. The use of wood declined following the advent of coal. This decline continued in a steady fashion for the next 150 years and after 1950 there was negligible use of wood.No coal was used in 1800 but its use increased rapidly over the next 100 years. By about 1925, coal and wood were used in equal amounts, after which time coal became the most popular fuel. Coal reached its peak around 1900 and then, like wood, it declined steadily, as oil and gas became more popular.Oil came into use after 1900. Starting at a low level, the percentage of oil rose quickly over the next 50 years before levelling off after about 1970.Gas came into use at the same time as oil, and although less popular at first, the use of gas grew steadily over the next 100 years to eventually match oil.It can be seen that coal, oil and gas account for roughly one-third each of the fuel used in the year 2000. At this time, coal was in decline, oil use was holding steady and gas was continuing to climb.Method The first paragraph introduces the graph stating what it does, taking care not to copy the words in the question. It then describes the change (trend) in wood usage over time. The second paragraph describes the trend in coal usage over time. The third paragraph describes the trend in oil usage over time. The fourth paragraph describes the trend in gas usage over time. The final paragraph compares all the fuels for the most recent time.Answers 173 Writing task 2 The electronic calculator is a very useful tool for carrying out basic calculations and it is hard to imagine anyone never having used one. They are ideal for adding up large columns of numbers quickly and reduce the chances of making a mistake. This does not mean that a calculator should be used for making every calculation. In some maths problems – for example, fractions – it is not possible to find the solution with a calculator. For this reason, pupils should be able to solve arithmetic problems either in their head or by writing the calculation down on paper.If calculators are introduced in school too early, the pupils will not have developed their mental arithmetic skills. In a situation where a calculator is not available, the pupils will find that they are unable to solve the problem. Calculators can save time but this is not always more important than being able to work out the right answer unaided. In the real world it is important to have a good grasp of numbers, even for simple things like money.I believe that calculators should be allowed in schools but only after the pupils can remember their multiplication tables and work out basic arithmetic problems. It is very important that pupils have competent number skills so that they can work out a wide range of mathematical problems. Calculators are not the answer to every problem and it is still possible to make a mistake if you press the wrong button. Mental arithmetic is particularly useful for checking if an answer makes sense. A calculator is not an alternative to pupils using their brains.Method The first paragraph expands on what has been said in the question and includes the advantages of calculators and also some limitations. The second paragraph focuses on why calculators should not be allowed in school before number skills have been mastered. The third paragraph is used for the writer’s own opinion as expressed by the words ‘I believe’. It also brings together the advantages and dis advantages of calculator use so as to create a balanced argument.How to Master the IELTS 174 Test 2 Listening section Section 1, Questions 81 to 90. 81 Harry Potter 82 15th June 83 Chew 84 5 85 £50 86 23rd June 87 £7 88 5471 4710 2382 3900 89 M236YC 90 Jane Section 2, Questions 91 to 100. 91 C 92 A 93 B 94 C 95 C 96 B 97 sea 98 park 99 rope 100 climbers Answers 175 Section 3, Questions 101 to 110.101 60 102 title 103 48 104 essay 105 50 106 web page 107 school book 108 Introduction 109 third 110 top corners Section 4, Questions 111 to 120.111 C 112 B 113 A 114 B 115 C 116 A 117 diagrams 118 box 119 followed 120 rectangles How to Master the IELTS 176 Academic reading Reading Passage 4, Questions 121 to 133.Rosetta Stone 121 FALSE 122 TRUE 123 FALSE 124 FALSE 125 TRUE 126 NOT GIVEN 127 TRUE 128 FALSE 129 E 130 G 131 B 132 J 133 C Reading Passage 5, Questions 134 to 147.Tickled pink 134 TRUE 135 TRUE 136 NOT GIVEN 137 FALSE 138 TRUE 139 FALSE Answers 177 140 Rosy Glow 141 ripens 142 Ruby Pink 143 pink area / pink colour 144 Pink Lady 145 B 146 D 147 C Reading Passage 6, Questions 148 to 160.Bubbly and burgers 148 D 149 A 150 B 151 A 152 TRUE 153 TRUE 154 FALSE 155 NOT GIVEN 156 negligible risk 157 alcohol 158 very similar names 159 a food service 160 not exclusive How to Master the IELTS 178 Academic writing The following writing-task answers have been written by the author. The method used is explained at the end of each task. There are no right or wrong answers but you must cover all parts of the question. Marks are lost for mistakes in grammar, punctuation and spelling, as well as repetition of words. A higher mark is awarded for well-constructed sentences that communicate a clear message using sufficient vocabulary.Writing task 1 The pie charts compare home ownership and renting for 1985 and 2005 in percent age terms.In 1985, privately owned homes were the most popular type of housing, account ing for 55%, or more than over half of all homes. The next largest sector was council rented homes, amounting to 33% or nearly one-third of homes. The remaining homes were mostly privately rented (10%) with a tiny fraction being social housing (2%).Twenty years later, in 2005, the number of privately owned homes had risen to 73%, or almost three quarters of all homes. This was an increase of 23% compared with 1985. Much of the increase in private ownership can be explained by the decrease in council rented homes, which had dropped from 33% to 11%. The percentage of privately rented homes had remained unchanged at 10%. However, there were 5 million more homes in 2005 compared with 1985 so the number of rented homes had increased despite the same percentage. Social housing has increased three-fold from 2% in 1985 to 6% in 2005, but it remains the least popular type of housing.Method The first paragraph introduces the pie charts, taking care not to copy what has been said in the question. The second paragraph deals with the year 1985, taking the segments in turn, starting with the largest segment and finishing with the smallest segment. The third paragraph describes the changes that have taken place by 2005 (increase, decrease, etc) when compared with 1985, taking each segment in turn.Answers 179 Writing task 2 I do not believe that unemployed people should be given money for doing nothing. However, I accept that some people are unable to work through disabilities or ill health, in which case welfare payments are appropriate. Other than these excep tions, I see no reason why benefit claimants should not be made to work for their money like everyone else has to.There are many advantages to working. It can help the long-term unemployed get back into the routine of work. It is very easy to get out of the habit of getting up early in the morning and working from ‘9 to 5’. There are self-esteem and confidence issues to consider. Working provides people with a sense of purpose and self-worth. It is easy to become socially isolated if you are out of work, whereas working forces you to meet new people. You might find something that you like doing or even learn new skills. It also looks good on your CV if you have been working rather than doing nothing. I found permanent work after a period of voluntary work in a charity shop.The disadvantages of being made to work centre on the type of work that is avail able. If you are a professional person then manual work may be unsuitable for you. To save money, some employers might use unemployed people to do work that should be done by an employee.I think that making unemployed people do some work for their welfare payments is a good idea. However, the workers should have some choice in the work that they do and it needs to be organized properly so that the employers cannot exploit them.Method The first paragraph starts with the writer’s own opinion (‘I do not believe’) as a way of introducing the issues raised in the first part of the question. The second paragraph deals with the advantages of making unemployed people take a job. The third paragraph covers the disadvantages of making unemployed taking a job. The fourth paragraph answers the final part of the question where the author restates his own view, linking it neatly back to the introduction.How to Master the IELTS 180 Test 3 Listening section Section 1, Questions 161 to 170.161 electricity 162 river 163 groups 164 20 165 8 166 goodnightpark 167 September 168 9.30 169 100 170 200 Section 2, Questions 171 to 180.171 light work 172 bamboo 173 5 (people) 174 litter picking 175 average 176 building walls 177 6 178 B 179 A 180 C Answers 181 Section 3, Questions 181 to 190.181 A 182 B 183 C 184 A 185 B 186 B 187 B 188 C 189 C 190 A Section 4, Questions 191 to 200.191 England 192 wildlife 193 1827 194 ship 195 notes 196 1838 197 controversy 198 food 199 adapt 200 animals How to Master the IELTS 182 Academic reading Reading Passage 7, Questions 201 to 214.Recalling it 201 B 202 D 203 C 204 F 205 E 206 NOT GIVEN 207 FALSE 208 TRUE 209 FALSE 210 FALSE 211 B 212 A 213 D 214 C Reading Passage 8, Questions 215 to 226.Home-schooling 215 Section B iii) Problems at school 216 Section C ix) Parents as teachers 217 Section D v) Overcoming a weakness 218 Section E ii) Range of benefits 219 Section F viii) Shared responsibility Answers 183 220 FALSE 221 TRUE 222 NOT GIVEN 223 TRUE 224 FALSE 225 FALSE 226 TRUE Reading Passage 9, Questions 227 to 240.Biofuels backlash 227 Section A ii) Fossil fuel replacements 228 Section B vi) Environmentally friendly 229 Section C viii) Adverse affects 230 Section D x) Thorough examination 231 Section E iv) The way forward 232 FALSE 233 TRUE 234 FALSE 235 NOT GIVEN 236 FALSE 237 G 238 C 239 J 240 H How to Master the IELTS 184 Academic writing The following writing-task answers have been written by the author. The method used is explained at the end of each task. There are no right or wrong answers but you must cover all parts of the question. Marks are lost for mistakes in grammar, punctuation and spelling, as well as repetition of words. A higher mark is awarded for well-constructed sentences that communicate a clear message using sufficient vocabulary.Writing task 1 Comparing activities, we can see that e-mail is the most popular activity with users of all ages. At least 90% of people use the internet for e-mails.Whilst 80% of teenagers play online games, this figure drops to 55% of people in their twenties and 36% of people in their thirties. Online gaming reaches a low of 20% with people in their fifties and then increases in popularity with older people.Music and video downloads display a similar trend to internet games, but they are less popular in general and decline markedly with people over age 40. Only 6% of people over age 70 download music and videos.Online travel reservations are made by over half of all people except for teenagers who do not book any travel over the internet. Travel reservations peak in the thirties age group, when almost three-quarters of people make reservations in this way.Online purchases are made by approximately two-thirds of people, except for those at both ends of the age scale, where internet shopping is less popular. Searching for people online is done by between one-quarter and one-third of people depending on age, except for teenagers who make only three searches out of every 100.Method The first paragraph identifies the most popular internet activity across the age groups.The second paragraph deals with online games, comparing percentages across the age groups, describing trends. The third paragraph deals with music and videos, in a similar way, as does the fourth paragraph on travel reservations. The fifth paragraph begins with online purchases and ends with searching for people.Answers 185 Writing task 2 I believe that eating fast food is making our society overweight. However, people can choose what type of food they eat so fast food is not entirely to blame.People will gain weight if they eat too much food or if it has a high fat or sugar content. It should be possible to control your weight by avoiding convenience foods, biscuits and snacks, and by making healthy choices at mealtimes. A lack of exercise also encourages obesity as does a family history of putting on weight. People should take action to stop themselves from becoming obese; for example, by going on a diet or taking more exercise. A more active lifestyle will help people to burn off the extra calories.Fast-food companies must take some blame for obesity in society because they often sell high-fat food in oversize portions. They should offer healthier alternatives and label their food with its calorie content. Ready-made meals are very popular but these are not always the healthiest choices. People should cook more of their own food so that they know what has gone into it.I think that obesity in children is the fault of the parents. Children should not be exposed to unhealthy high-fat foods too early in life or be allowed to develop a ‘sweet tooth’. A visit to a fast-food restaurant should be an occasional treat rather than a regular eating habit. It is also important that schools encourage healthy eating in children by providing tasty, healthy food at lunchtime. If young people can make the right nutritional choices then obesity will not be a problem for society. (270) Method In the first paragraph, the author deals with the first part of the question, stating an opinion (‘I believe’), whilst being careful to address both sides of the argument. The second paragraph deals with the factors that are responsible for obesity and how to deal with them. No specialist knowledge is required. The third paragraph deals with obesity looked at as a fast-food problem. The fourth paragraph discusses childhood obesity and some of the reasons for it; for example, unhealthy eating habits. There is no mention of exercise being important for children, but this is still a comprehensive and well thought out answer.How to Master the IELTS 186 Test 4 Listening section Section 1, Questions 241 to 250.241 residence 242 lease agreement 243 4 digit number 244 new titles 245 bar code 246 50 247 2 weeks 248 1 week (or 7 days) 249 5 days 250 (wireless) laptops Section 2, Questions 251 to 260.251 C 252 B 253 B 254 C 255 A 256 B 257 C 258 meals 259 dinner and drinks 260 (continental) breakfast Answers 187 Section 3, Questions 261 to 270.261 B 262 C 263 A 264 C 265 B 266 wood 267 9 268 lid 269 leaves 270 newspaper Section 4, Questions 271 to 280.271 template 272 reading 273 handwritten 274 number 275 read 276 source 277 facts 278 first 279 list 280 last How to Master the IELTS 188 Academic reading Reading Passage 10, Questions 281 to 292.Hacked off 281 TRUE 282 FALSE 283 TRUE 284 NOT GIVEN 285 TRUE 286 FALSE 287 FALSE 288 A 289 C 290 B 291 C 292 C Reading Passage 11, Questions 293 to 306.Highlands and Islands 293 TRUE 294 FALSE 295 NOT GIVEN 296 TRUE 297 FALSE 298 TRUE 299 FALSE Answers 189 300 A 301 D 302 B 303 A vii) Location 304 B iv) Landscape 305 C ii) Language and culture 306 D v) Population and economic activity Reading Passage 12, Questions 307 to 320.Dummy pills 307 C 308 B 309 A 310 D 311 TRUE 312 TRUE 313 FALSE 314 TRUE 315 NOT GIVEN 316 NOT GIVEN 317 H 318 A 319 F 320 J How to Master the IELTS 190 Academic writing The following writing task answers have been written by the author. The method used is explained at the end of each task. There are no right or wrong answers but you must cover all parts of the question. Marks are lost for mistakes in grammar, punctuation and spelling, as well as repetition of words. A higher mark is awarded for well-constructed sentences that communicate a clear message using sufficient vocabulary.Writing task 1 The bar chart depicts four types of waste disposal in four towns.Landfill was the most popular method of waste disposal in towns A and D. Town A used landfill for disposing of about three-quarters of its waste with the remaining quarter split between incineration, recycling and composting. Town D used landfill for disposing of almost half of its waste with most of the rest being incinerated.Incineration was the most popular method of waste disposal in towns B and C. Town C disposed of more than half its waste by incineration with less than one-quarter going for recycling and even less still going for landfill and composting.Recycling was the second least popular method of waste disposal. No town disposed of more than 25% of its waste by recycling and in the case of town A, it was less than 10%.Composting was the least common method of waste disposal. No town dis posed of more than 10% of its waste by compositing and town D hardly did any composting.Method The first sentence introduces the chart without copying from the question. The second paragraph deals with landfill because the longest bar is found under landfill. The third paragraph deals with incineration. The fourth paragraph deals with recycling. The fifth paragraph deals with composting.Answers 191 Writing task 2 I do not believe that academic achievement equates with a successful life. Obtaining good grades at school is a separate issue from making the most of your life. How ever, it is hard to see how a person can have a rewarding career without a sound education and appropriate qualifications; for example, a degree.Well-educated and well-qualified people have more opportunities in the workplace and are more likely to find a well-paid job or be promoted. The result is often more job satisfaction and a better lifestyle compared with people who lack qualifications. On the downside there can also be more responsibility and stress.It is still possible to do well in life without good qualifications. Not everybody is academically inclined. Many successful people left school at an early age and went on to achieve great things, often in the world of business. What is clear, though, is that most people had to work hard to achieve success, so failure to do well at school is not a good sign if it means that you were lazy.There is more to life than work and money, so it is important to strike an appro priate work–life balance. Too much time spent working can harm people’s social lives and relationships. Young people can lose out if they spend too much time studying rather than engaging in social activities and acquiring life skills.I am not certain that by studying hard I will definitely improve my chances in life, but I am sure that I need to study if I am serious about wanting to improve myself. Good results in my examination alone will not bring success. I will have to make the most of my education and any opportunities that present themselves if I am to succeed.Method The author starts with his own opinion, whilst being careful to mention the other side of the argument so as not to appear biased (balanced view). The second paragraph looks at the advantages of having a good education (second part of the question) and also mentions a downside. The third paragraph explains that qualifica tions are not always needed to achieve success. The fourth paragraph explains some disadvantages of working too hard. The fifth paragraph deals with the last part of the question, pulling together strands from earlier paragraphs to provide a well thought out conclusion.How to Master the IELTS 192 General Training Test A Reading section (A) Section 1 Check-in procedure at Stanza Airport 321 FALSE 322 TRUE 323 FALSE 324 TRUE 325 NOT GIVEN 326 FALSE 327 NOT GIVEN You’re fired!328 reason 329 wages 330 dismissal procedures 331 just cause 332 written down 333 gross misconduct 334 sacked Answers 193 Section 2 Newview Hotel 335 (via the) website 336 breakfast 337 100% 338 (the) deposit 339 14.00 hrs 340 (the) room holder A proper brew 341 wastes energy 342 set out 343 brewing process 344 properly infused 345 work surface 346 desired strength 347 prefer Section 3 Vertical transport 348 FALSE 349 TRUE 350 TRUE 351 FALSE 352 TRUE How to Master the IELTS 194 353 1854 354 1961 355 1903 356 1941 357 E 358 A 359 I 360 H Writing section (A) The following writing-task answers have been written by the author. The method used is explained at the end of each task. There are no right or wrong answers but you must cover all parts of the question. Marks are lost for mistakes in grammar, punctuation and spelling, as well as repetition of words. A higher mark is awarded for well-constructed sentences that communicate a clear message using sufficient vocabulary.Writing task 1Sample answer Dear David Thanks for writing. It’s good to hear from you again and I hope you are well.My preparation for the IELTS is going OK but I don’t have enough time for studying. I am too tired in the evenings after a full day in the office, so I have to rely on the weekends. I might need to book some private lessons if I want a good score.One thing I like to do is to read magazines in English whilst I travel to work on the train. This is helping me with my vocabulary and grammar. I also send out e-mails in English to practise for the writing section. When I get home I like to watch a film in English, with the subtitles turned off. My listening skills have improved greatly since I started watching films, which is more interesting than listening to CDs.Answers 195 The most difficult section for me is the writing section because my grammar is not good enough. I am trying my best to learn the rules of English but some of the verbs seem to have more than one meaning and this is causing me trouble. I hope to sit the test in about three months.Best wishes Behnaz Method The writer introduces herself and thanks the reader for writing. The three para graphs that follow deal with each of the bulleted points in turn. The first paragraph explains the author’s progress in her IELTS preparation. The second paragraph outlines how the author is preparing for the test, by way of an example. The third paragraph covers the most difficult section for the author, again with examples.Writing task 2Sample answer Many students choose to take a year out before going to university. To do so can be a positive and rewarding experience but there are also downsides to consider.Some people will spend their time travelling whilst others will seek work experience. Travelling, especially to foreign countries, is advantageous because it broadens your outlook on life and its possibilities. It will make you more aware of different cultures and people and should increase your confidence, especially in social situations.If you choose to spend your year out working this can also bring benefits. Work experience can help you to confirm that you have made the right degree choice. Working in an area related to your degree can also be helpful when it comes to find ing a permanent job at the end of your course. A job can also improve your financial situation.However, there are downsides to delaying your entry into university. One obvious problem is that you will have grown out of the habit of studying. There is a risk that the lure of paid employment will sway you from going to university altogether. If you spent your year out travelling then a future employer might look less favourably on you than a candidate who spent their time working.I believe that a gap year can be a good idea as long as you do something pro ductive that will be to your advantage in the future. Taking a year out can give you a better feel for life in the world in general and also in the workplace. You may never have the opportunity to take time out again so I would recommend it, but only if you choose carefully what to do or where to go.How to Master the IELTS 196 Test B Reading section (B) Section 1 Use the right type of fire extinguisher!361 TRUE 362 TRUE 363 NOT GIVEN 364 TRUE 365 FALSE 366 TRUE 367 TRUE Contract of employment 368 viii 369 v 370 i 371 iv 372 ix 373 ii 374 vi Section 2 How to create a blog 375 blogging service 376 guest users Answers 197 377 dialogue boxes 378 text 379 interest 380 delete Print, copy and scan 381 A 382 C 383 D 384 A 385 B 386 B 387 C Section 3 Can an old dog learn new tricks?388 FALSE 389 TRUE 390 TRUE 391 FALSE 392 NOT GIVEN 393 D 394 A 395 B 396 C 397 to 400 H D B E (any order) How to Master the IELTS 198 Writing section (B) The following writing-task answers have been written by the author. The method used is explained at the end of each task. There are no right or wrong answers but you must cover all parts of the question. Marks are lost for mistakes in grammar, punctuation and spelling, as well as repetition of words. A higher mark is awarded for well-constructed sentences that communicate a clear message using sufficient vocabulary.Writing task 1Sample answer Dear Sir/Madam My name is Christopher Thompson and I am a new internet customer. On Monday I purchased a DVD player from your online shop with a view to playing MP3 discs, CDs and DVDs only to find that it will not play MP3 discs.The web page stated that the DVD player was a new model capable of playing MP3 discs but this is clearly not the case. I have tried to play MP3 discs but was unable to do so. The user manual states quite clearly that it will only play CDs and DVDs and not MP3 discs.I wish to exchange the model for one that will play MP3 discs. I do not wish to spend any more money so the replacement model must not be more expensive. If you do not have a suitable replacement, then please contact me by e-mail so I can return the item for a full refund, including postage and packaging costs. Please let me know your postal address for returns.I look forward to your early response by e-mail, and I trust that you will update your web page so that it contains the correct information.Yours faithfully Christopher Thompson Method The letter deals with each of the three bulleted points in turn. The author introduces himself in the first paragraph, and then states briefly what the problem is (what the letter is about). The second paragraph explains the problem in more detail. The third paragraph states clearly what the author wants the shop to do. The final paragraph Answers 199 covers how and when the author expects a reply, and makes a suggestion about how a similar problem can be avoided in the future.Writing task 2Sample answer There are arguments both for and against children having to wear a school uniform. Some people favour uniforms simply because they look smart. However, uniforms do more than this because they identify you with a particular school which can help to maintain discipline and reduce truancy. Uniforms also promote safety and security by making it easier to identify intruders in the school. On a practical note, a uniform makes choosing clothes straightforward and problem-free for parents. Contrast this with the difficulties faced by parents with limited means (for example, living off state benefits) when a child wants to wear expensive designer clothes, mainly to impress friends. In this circumstance, children from poorer backgrounds can find themselves disadvantaged.On the other hand, some people would argue that wearing a school uniform is an unnecessary restriction on personal freedom and expression. Instead, pupils should be allowed to choose their own clothes as suits them as individuals, rather than having to conform to a fixed dress code. Many pupils do not like a school uniform that means wearing the same clothes every day.Personally I see nothing wrong with wearing a uniform to school because there is plenty of opportunity to wear your own clothes outside the school gates. Also, some restrictions are always necessary to stop people from dressing inappropriately whilst at school. There are strict dress codes and uniforms for adults in certain occupations so children might as well get used to the idea of having to wear a uniform of some type. I do not think it is a good idea to let young people have everything their own way too soon otherwise they will have problems with authority later on. (260) Method In the first paragraph, the author introduces the topic without copying from the question and then continues by explaining the benefits of wearing a school uniform. The second paragraph describes some disadvantages of wearing uniforms. The third paragraph covers the author’s personal opinion on the topic, as required by the question, and includes more reasons to support the author’s conclusion.200 THIS PAGE IS INTENTIONALLY LEFT BLANK Reading section expanded answers Reading Passage 1. Shedding light on it Q41 (second paragraph) TRUE. Incandescent bulbs convert more energy to heat than light. The statement is true because ‘converting less than 10% of the energy into light with the rest as heat’ means more energy converted to heat than light (more than 90%). A traditional light bulb is an incandescent bulb as described in the first sentence of the second paragraph.Q42 (third paragraph) FALSE. Ultraviolet light (UV) can be seen with the naked eye. The statement is false because ‘this light is invisible’, referring to the ultraviolet (UV) light, means that it cannot be seen with the naked eye. (Q42 – trick. You may be tricked into answering TRUE. The word ‘visible’ applies to white light not to UV light.) Q43 (third paragraph) NOT GIVEN. Compact fluorescent lamps (CFLs) last about 10 years. There is no information on the lifespan of CFLs in the passage. We cannot say whether it is true or false. (Q43 – trick. ‘ten times the life expectancy’ does not mean lasting 10 years.) 201 How to Master the IELTS 202 Q44 (fourth paragraph) TRUE. Fluorescent tubes are the best light for work-places. The answer is true because ‘The bright light produced by standard fluorescent lights makes them an ideal choice for offices and factories’. True because ‘ideal’ means ‘best’; and ‘offices and factories’ are ‘workplaces’.Q45 (fifth paragraph) FALSE. Incandescent bulbs contain mercury. The answer is false because ‘Traditional bulbs… are free from mercury’, means that they do not contain any mercury, noting that an incandescent bulb is a traditional bulb.Q46 (fifth paragraph) NOT GIVEN. Fluorescent light can cause headaches and migraines. There is no information on fluorescent lighting triggering headaches and migraines in the passage. We cannot say whether it is true or false based on the information in the passage. (Q46 – trick. ‘can cause eye strain’ is not the same as headaches and migraines.) Q47 (sixth paragraph) TRUE. Traditional bulbs may waste less energy than they appear to. The answer is true because ‘this heat is not wasted’.Q48 (sixth paragraph) carbon footprint. The answer is ‘carbon footprint’ because ‘reduced carbon footprint’ means the same as smaller carbon footprint. (Q48 distracter: the phrase ‘Whilst it is true’ distracts the reader into thinking the answer must come after this phrase, whereas the answer is found in the previous sentence.) Q49 (sixth paragraph) warm. The answer is warm because ‘The bulb helps to keep the house warm’.Q50 (sixth paragraph) insulated. The answer is insulated because ‘the savings are less than expected in well (insulated) homes’ means the same as ‘save less energy than you might imagine if your home is properly insulated’, noting the links between ‘properly’ and ‘well’, and also ‘save less energy than you might imagine’ and ‘the savings are less than expected’.Q51 (sixth paragraph) cold. The answer is cold because ‘cold regions’ in the summary means the same as cold climate in the passage.Q52 (fifth paragraph) mercury. The answer is mercury because ‘hazardous for health’ in the summary can be linked to ‘Mercury can accumulate in the body to attack the brain and central nervous system’.Reading section expanded answers 203 Q53 (seventh paragraph) efficient. The answer is efficient because ‘more efficient’ in the summary following on from the words ‘though expensive’ can be linked to ‘twice as efficient’ in the passage.Reading Passage 2. Taking soundings Q54 Paragraph B. an example of sound being used other than for naviga-tion and location of prey. Communication is the other use, as described in the first sentence of paragraph B.Q55 Paragraph A. examples of mammals other than whales and dolphins that use echolation. Bats are the other mammal as described in the first sentence of passage A.Q56 Paragraph D. how man’s behaviour has increased the number of whales being stranded. ‘high-power military sonar might disorientate or harm whales, and that it is responsible for the mass strandings seen on beaches’.Q57 Paragraph E. an example of whales living in a community. ‘Whales are social animals that swim in groups known as “pods”.’ Q58 Paragraph B. why people cannot hear whale song. ‘Low frequency vocalizations, in the form of grunts and moans are inaudible to the human ear, but form a pattern or song’. (Q58 distracter: the clicks, known as ultrasound, consist of high pitch (frequency) sound waves, ‘well above the range of the human ear, and distinct from the low pitched whale song’).Q59 major concern (paragraph D). The answer is ‘major concern’ because the first sentence of paragraph D includes the key words, harm, sonar and major concern, which are found in the summary in reverse order.Q60 training exercise (paragraph D). The answer is ‘training exercise’ because the phrase ‘number of beachings have been seen to increase’, in the summary is the same as ‘stranding occurs more frequently’ in the passage.Q61 common sense (paragraph D). The answer is ‘common sense’ because ‘the impact of sonar on mammals can be lessened’ can be likened to ‘take steps to minimize the effects of sonar on mammals’ wherever possible. Most of these precautions are common sense.How to Master the IELTS 204 Q62 migration routes (paragraph D). The answer is ‘migration routes’ because ‘keep away from migration routes’ fits with ‘avoiding whale migration routes’.Q63 navigation (paragraph E). The answer is ‘navigation’ because ‘mistakes in navigation’ are ‘navigation errors’, and ‘changes in the earth’s magnetic compass’ is the same as ‘fluctuations in the earth’s magnetic field’.Q64 predators (paragraph E). The answer is ‘predators’ because the phrase ‘straying into shallow water’ appears in both the summary and the passage and ‘perused by’ fits with ‘attempting to escape’.Q65 cannot (paragraph E). The answer is ‘cannot’ because ‘When a single whale is found dead on a beach it might have died from natural causes out at sea…. It is apparent that multiple deaths at sea cannot produce a “mass stranding”’, that is to say a group of whales cannot.Q66 social (paragraph E). The answer is ‘social’ because swim into shallow water as a group is the same as ‘swim in groups known as “pods”’.Reading Passage 3. Oxbridge Q67 D. (first paragraph) ‘In the past Oxbridge has been seen as a place that represents the highest educational standards’. This answer is reflected in ‘Traditionally, a degree at Oxbridge symbolized the pinnacle of academic achievement.’ Q68 A. (second paragraph) ‘Everybody agrees that too many Oxbridge students have had a private education.’ This answer is reflected in ‘It cannot be disputed that a disproportionate number of Oxbridge entrants went to a fee-paying private school rather than to a free, state school.’ (Q68 distracter: Some people believe that Oxbridge is part of a social class system that favours the privileged few.) Q69 B. (third paragraph) ‘In the passage, there is an example of how Oxbridge has made the application process fairer’. This answer is reflected in ‘Indeed, in some subjects the application process includes admissions and aptitude tests that help to ensure a level playing field.’ Reading section expanded answers 205 Q70 C. (second paragraph) ‘In the passage, a link is made between a degree at Oxbridge and a successful career.’ This answer is reflected in ‘Oxbridge graduates are rewarded with the best-paying jobs.’ Q71 TRUE. (third paragraph) The ‘Oxbridge advantage’ refers to better prospects in life. The statement is true because ‘Oxbridge helps to maintain the “social divide” where the rich get richer and the poor remain poor. Some people would argue that this “Oxbridge advantage”…’.Q72 FALSE. (third paragraph) Some Oxbridge candidates are offered a place whether they deserve it or not. The statement is false because There is no evidence to suggest that Oxbridge selects students on anything other than merit. Q73 NOT GIVEN. (third paragraph) A student from an ordinary background is unlikely to do well at Oxbridge. There is no information on this in the passage. Whilst a student from an ordinary background is less likely to secure a place at Oxbridge, no information is given about how well they do once at Oxbridge. (Q73 distracter: some pupils from an ordinary background are not comfortable with the idea of attending Oxbridge; this says nothing about the student’s performance at Oxbridge.) Q74 FALSE. (third paragraph) A lack of applications from state schools is the only reason for the low number of state school students at Oxbridge. The answer is false because ‘Alternatively, the low aspiration of some pupils’ parents may fail to drive gifted pupils onwards and upwards.’ In other words, there is another reason (a second one). Q73 ‘distracter’ offers a third possibility (a third alternative).Q75 TRUE. (fourth paragraph) The author does not believe that Oxbridge is responsible for social inequalities. The answer is true because ‘Inequalities in our society do not begin and end with Oxbridge.’ Q76 NOT GIVEN. (fourth paragraph) There are few good schools in the state sector. There is no information given about the number of good state schools or the proportion of state schools that are good.Q77 Answer I. prosperous. (fourth paragraph) The answer is ‘prosperous’ because it means the same as affluent in ‘The best state schools tend to be found in the most affluent areas’.How to Master the IELTS 206 Q78 Answer D. fairness. (fourth paragraph) The answer is ‘fairness’ because ‘a lack of fairness in the state school system’ summarizes ‘Injustices can arise when parents move house to secure a child’s place at a more desirable school.’ Q79 Answer H. privately. (fourth paragraph) The answer is ‘privately’ because ‘pay for them to be educated privately’ is the same as ‘will pay for their children to be educated at a private school.’ Q80 Answer G. important. (fourth paragraph) The answer is ‘important’ because ‘more important’ is the same as ‘outweighs’.Reading Passage 4. Rosetta Stone Q121 FALSE. (first paragraph) The Rosetta Stone was unearthed in the city of Alexandria. The statement is false because ‘discovery was made in the small town of Rashid, 65 km from the city of Alexandria’.Q122 TRUE. (second paragraph) There are three translations of the same passage on the Rosetta Stone. The statement is false because ‘it is carved with the same text written in two Ancient Egyptian scripts (hiero glyphics and Demotic) and in Greek.’ Q123 FALSE. (second paragraph) Egyptian scholars wrote the passages almost 4,000 years ago. The statement is false because ‘The “Pierre de Rosette” dates back to 196 BC. (Q123 distracter: ‘Egyptian hieroglyphs dating back almost 4,000 years’, which does not refer to the words on the stone.) Q124 FALSE. (third paragraph) Thomas Young translated the entire Demotic test. The statement is false because ‘Thomas Young translated some of the words in the Demotic section of the stone.’ Q125 TRUE. (third paragraph) The hieroglyphs were more difficult to translate than the Demotic text. The statement is true because ‘he made little headway with the hieroglyphics symbols, which proved baffling’.Q126 NOT GIVEN. Demotic language used phonetic sounds. There is no information given on phonetic sounds in relation to the demotic language. Reading section expanded answers 207 (Q126 distracter: ‘the symbols used a combination of alphabet letters and phonetic sounds’, refers to the hieroglyphic symbols.) Q127 TRUE. (third paragraph) Jean-Francois Champollian is the founder of the science of Egyptology. The statement is true because ‘Champollian is acknowledged as the father of modern Egyptology.’ Q128 FALSE. (fourth paragraph) The Rosetta Stone was the only stone of its type. The statement is false because ‘The stone is not unique’; there were similar stones.Q129 E. (fifth paragraph) The head of Egypt’s antiquities believes that the country’s treasured antiquities belong in Egypt. The answer is reflected in ‘In recent times, Egypt’s head of antiquities, Dr Zahi Hawass, has lobbied for the return of the Rosetta Stone to Egypt, along with other prized antiquities’. Note that answer A. all items of cultural heritage is a distractor (Dr Hawass has not requested every item).Q130 G. (fifth paragraph) The return of antiquities to their country of origin is a topic that provokes debate and generates strong feelings. The answer is reflected in ‘The repatriation of artefacts of cultural heritage is a controversial and emotive issue.’ Q131 B. (fifth paragraph) In 2002, 30 museums stated that the taking of anti quities cannot be judged by today’s standards.The answer is reflected in ‘the joint declaration that “objects acquired in earlier times must be viewed in the light of different sensitivities and values reflective of that earlier era”’.Q132 J. (sixth paragraph) Where prized artefacts are concerned, there is a danger that the borrowed items will be kept and not returned. The answer is reflected in ‘The British Museum will loan treasured artefacts to other museums around the world, though in doing so it runs the risk of not getting them back’.Q133 C. (seventh paragraph) Rosetta Stone is a name that is associated more with language training than with antiquities. The answer is reflected in ‘the term “Rosetta Stone” has been adopted by a language-learning company and is more likely to be recognized in this context than as an important cultural artefact.’ How to Master the IELTS 208 Reading Passage 5. Tickled pink Q134 TRUE. (second paragraph) Pink Lady apples are the highest grade of Cripps Pink apples. The statement is true because ‘The highest-quality apples are marketed worldwide under the trademark Pink Lady™.’ Q135 TRUE. (third paragraph) One advantage of Cripps Pink trees is that they grow well. The statement is true because ‘its advantages… include vigorous trees’.Q136 NOT GIVEN. Cripps Pink trees produce an abundance of fruit. There is no information on the quantity of fruit from the tree.Q137 FALSE. (third paragraph) Pink Lady apples are less expensive to buy than Cripps Pink apples. The statement is false because the ‘premium price that the Pink Lady brand is able to command’ indicates that the Pink Lady is more expensive.Q138 TRUE. (third and fourth paragraphs) Colour is an important factor in the selection of both of the premium grades of Cripps apples referred to. The statement is true because ‘To earn the name Pink Lady the skin of a Cripps Pink apple must be at least 40% pink’ and ‘Apples that fall outside of this colour ratio are rejected.’ Q139 FALSE. (fourth paragraph) Lady Williams apples are sweeter than Golden Delicious. The statement is false because ‘Both apples are sweeter than Lady Williams but neither is as sweet as Golden Delicious’ where ‘both apples’ refers to Cripps Red and Cripps Pink. Order of sweetness. Golden delicious (most sweet) are sweeter than Cripps Red/Pink which are sweeter than Lady Williams (least sweet).Q140 Rosy Glow. (fifth paragraph) The answer is ‘Rosy Glow’ because ‘A bud taken from a mutated branch on a Cripps Pink Tree… to produce the new variety named Rosy Glow’ can be likened to ‘A bud was taken from the mutated branch to produce the new variety. The fruit from the new Rosy Glow tree….’ The mutated branch is from a Cripps Pink tree.Q141 ripens. (fifth paragraph) The answer is ‘ripens’ because it ripens sooner than the Pink Lady with less sun can be likened to ‘it ripens earlier in the season in climates that have less hours of sunshine’.Reading section expanded answers 209 Q142 Ruby Pink. (sixth paragraph) The answer is ‘Ruby pink’ because Ruby Pink and Lady in Red are two mutations of the Cripps Pink that were discovered in New Zealand; a mutation is a strain. (Q142 distractor: Lady in Red is an incorrect answer because it contains three words.) Q143 pink area/pink colour. (sixth paragraph) The answer is ‘pink area’ (or pink colour) because ‘The chief advantage of new and improved strains is that the apples develop more pink area’ can be likened to ‘improved varieties develop a larger area of pink than the Cripps Pink’.Q144 Pink Lady. (sixth paragraph) The answer is ‘Pink Lady’ because ‘so that more can use the name Pink Lady’ can be likened to ‘allows more apples to meet the quality requirements of the Pink Lady™ brand’.Q145 B. Sundowner™. (fourth paragraph) The answer is ‘Sundowner™’ because ‘the trade mark of the highest quality Cripps Red apple’ is reflected in ‘The premium grade is marketed as the Sundowner™’ (fourth paragraph).Q146 D. Lady Williams. (fourth paragraph) The answer is ‘Lady Williams’ because ‘both apples are sweeter than Lady Williams but neither is as sweet as Golden Delicious’ where ‘both apples’ refers to Cripps Red and Cripps pink. Lady Williams is the least sweet apple (see also Q139).Q147 C. mutation of a Cripps Pink tree. (sixth paragraph) The answer is Lady in Red because ‘Ruby Pink and Lady in Red are two mutations of the Cripps Pink’, noting that Ruby Pink is not in the list of possible answers.Reading Passage 6. Bubbly and burgers Q148 D. ‘The passage “Bubbly and burgers” is mainly concerned with “the mean ing of passing off”.’ There is no single sentence that reflects this answer. You need to have read the entire text to make your choice, and in doing so, eliminate answers A, B and C. Answer A ‘Champagne and McDonald’s’ might appear to be the right answer to someone who has not read the passage because it identifies with ‘Bubbly and burgers’ but the passage is concerned with ‘passing off’; answer B ‘“copycat” food and drink’ looks possible, but it places emphasis on food and drink as much as ‘passing off’; answer C ‘the impact of “passing off” on trade’ is touched on in the How to Master the IELTS 210 first paragraph and occasionally later on, but it is not the main thrust of the passage, which is D, ‘the meaning of passing off’, which is explained by way of examples (Champagne, Advocaat, Vodka, burgers, coffee, etc).Q149 A. (second paragraph) ‘In the passage the author states that sparkling wine ‘is not Champagne unless it originates from the Champagne region’. This answer is reflected in ‘The Champagne growers of France have successfully defended the Champagne brand against any sparkling wine produced outside the Champagne region’. (Q149c is a distracter for the false answer C.) Q150 B. (third paragraph) ‘In the passage the author states that ‘Elderflower cham-pagne ‘is similar to Champagne in the foam it produces’. This statement is reflected in ‘It self-ferments to produce Champagne-like foam when the bottle is opened’. Q150a is a distracter sentence for answers C and D; Q150b is a distracter sentence for answer A (‘is a non-alcoholic Champagne’ is very different to ‘might believe it is non-alcoholic Champagne’).Q151 A. (fourth paragraph) ‘The passage indicates that Norman McDonald ‘falsely represented his business as a McDonalds franchise’. This answer is reflected in ‘He was forced to remove the arches… so as not to misrepresent the business as a McDonald’s franchise. Note the distractors: he was not innocent (B), and he was forced to remove the golden arches, but not the name McDonalds, and two lit arches (C) were not stated to be indistinguishable (identical) to the McDonald’s logo.Q152 TRUE. (first paragraph) Passing off and palming off are different breaches of civil law. The statement is true because ‘Unfair trading is a breach of civil law’ and ‘In the UK, unfair trading is known as “passing off” and in the USA as “palming off”’.Q153 TRUE. (second paragraph) Champagne production involves two fermentation processes. The statement is true because ‘the fizz is obtained via a secondary fermentation process…’.Q154 FALSE. (second paragraph) Inexpensive sparkling wines are carbon-ated naturally inside the bottle. The statement is false because ‘In a budget sparkling wine, the fizz is generated artificially by injecting high pressure carbon-dioxide gas into still wine prior to bottling, as per carbonated drinks.Reading section expanded answers 211 Q155 NOT GIVEN. ‘Elderflower “Champagne” is a popular summer drink in several EU countries’ is not the same as ‘Elderflower “Champagne” is a favourite non-alcoholic summer drink in the UK’, because no reference is made to any other EU countries.Q156 negligible risk. (third paragraph) The answer is ‘negligible risk’ because ‘the judge deemed that the risk of damage to the reputation of genuine Champagne was negligible.Q157 alcohol. (third paragraph) The answer is ‘alcohol’ because ‘Diageo… prevented Intercontinental Brands from selling… Vodkat, primarily because it did not contain the necessary 37.5% alcohol.’ Q158 very similar names. (fifth paragraph) The answer is ‘very similar names’ because of the phrase ‘including those with very similar names, such as MacDonald’s and Mcdonald’.Q159 a food service. (fifth paragraph) The answer is ‘a food service’ because ‘they were more likely to succeed if the defendants had a clear association with a food service’.Q160 not exclusive. (fifth paragraph) The answer is ‘not exclusive’ because ‘It was also indicated that McDonald’s did not have exclusive rights to the prefix Mc’.Reading Passage 7. Recalling it Q201 Paragraph B. How early man benefited from stress. ‘In our primitive ancestors, emotional stress had a survival value.’ Q202 Paragraph D. How a person can reduce the effects of stress. ‘change your thoughts and emotional reactions to the stressor, so as to lessen its impact.’ Q203 Paragraph C. How candidates fear examinations. ‘“Pre-exam nerves” is an anxiety state experienced by candidates prior to an examination. It is perfectly natural to feel apprehensive about an important test.’ How to Master the IELTS 212 Q204 Paragraph F. How a speaker can make a confident start. It is essential to make a solid start, in which case it is advisable to memorize the opening lines of the speech.Q205 Paragraph E. How communication fails if important facts are out of order. ‘the message is lost when salient points are either omitted or out of sequence.’ Q206 NOT GIVEN. There is no information on whether our ancestors experienced higher levels of stress than we do today.Q207 FALSE. (Paragraph C) A ‘retrieval failure’ is a permanent loss of know ledge. This statement is false because ‘The knowledge has been forgotten temporarily’.Q208 TRUE. (Paragraph D) Learning by rote is memorizing by repetition. This statement is true because ‘short-term memory improves if you repeat new information to yourself several times, learning by rote’.Q209 FALSE. (Paragraph D) Relaxation techniques can help a candidate to gain new knowledge. This statement is false because ‘Relaxation techniques will improve the memory but they cannot help a candidate to retrieve knowledge that they have yet to acquire’.Q210 FALSE. (Paragraph E) Headings enable a complete image of an event to be recalled. This statement is false because ‘When information is classified under these headings it acts as a cue that enables the reader to construct partial images of previous events’.Q211 B. (Paragraph E) To recall past events from notes it is helpful ‘to group information under headings’. This statement is reflected in ‘Accurate recall of past events is facilitated by note-taking and in particular by placing information under the headings.’ Q212 A. (Paragraph E) When revising for an examination it is helpful ‘to use a range of memory aids’. This statement is reflected in ‘it is useful to include both visual and verbal aids when revising for an examination’.Q213 D. (Paragraph E) A mnemonic is ‘a spelling revision aid’. This statement is reflected in ‘mnemonic devices… that aid spelling’.Reading section expanded answers 213 Q214 C. (Paragraph F) A slide can help a speaker ‘to recall essential informa-tion’. This statement is reflected in ‘Each slide contains a few key elements that serve to cue the memory towards the necessary detail’.Reading Passage 8. Home-schooling Q215 Paragraph B. iii) The paragraph deals with ‘Problems at school’. The key phrase is ‘removed from a school following negative experiences’.Q216 Paragraph C. ix) The paragraph deals with ‘Parents as teachers’. The word ‘parents’ is mentioned five times and the key phrase is ‘Parents are not professional teachers’. Answer i) ‘Disadvantages’ is a distracter linked to ‘education in the home environment can have its limitations’.Q217 Paragraph D. v) The paragraph deals with ‘Overcoming a weakness’ (lack of socialization) as indicated by ‘Socialization outside of the home can negate some of these shortcomings’. Answer i) ‘Disadvantages’ is a dis tracter linked to ‘the main criticism of home-schooling’, noting that ‘Main disadvantage’ (one only) would fit with this paragraph.Q218 Paragraph E. ii) The paragraph explains the ‘Range of benefits’ when referring to ‘Whilst home-schooling has its shortcomings it also offers (Q218) several advantages’. Answer iv) ‘Main advantage’ is a distracter, noting that the paragraph explains many advantages, not just one.Q219 Paragraph F. viii) The paragraph explains the ‘Shared responsibility’ when referring to ‘it is the duty of the state and the parents’.Q220 FALSE. (Paragraph A) In the USA there are four times as many home-educated children as in the UK. This statement is false because ‘In the UK… 100,000 pupils. In the USA… approximately two million children.’ Noting that the figures of 1% and 4% are distracters.Q221 TRUE. (Paragraph A) There is much disagreement about the merits of home-schooling. This statement is true because ‘Home-schooling is a controversial issue’.Q222 NOT GIVEN. School children with disabilities are the most dis criminated against. Discrimination is referred to in paragraph B but not in relation to disabilities.How to Master the IELTS 214 Q223 TRUE. (Paragraph C) There is nothing unusual about children learning from their parents at home. This statement is true because ‘Whilst home-schooling of a child is unusual, learning from parents is not.’ Q224 FALSE. (Paragraph D) Only children who attend school can be favour-ably socialized. This statement is false because ‘socialization experienced in the natural setting of a community is preferable to that within the confines of a school’.Q225 FALSE. (Paragraph E) Pupils in school achieve higher grades than home-school children. This statement is false because ‘home-educated children usually outperform their schooled counterparts academically’.Q226 TRUE. (Paragraph E) Children from better-off homes are more likely to complete their homework. This statement is true because ‘Parents who home-school their children tend to be… in a higher… income bracket… more likely… encouraging compliance with homework.’ Reading Passage 9. Biofuels backlash Q227 Section A. ii) This section (paragraph) deals with ‘Fossil fuel replacements’. The indicative words are ‘alternative’ and ‘replacement’. Answer i) Biofuels is a distracter; we already know from the heading ‘Biofuels backlash’ that the passage deals with biofuels.Q228 Section B. vi) This section explains why fuel crops are ‘Environmentally friendly’ stating that ‘Energy crops offer one solution to the deleterious effects of carbon-dioxide emitted from vehicle exhausts. Biofuels are 100% carbon-neutral which means that there is no net gain or loss of carbon to the environ-ment’ and later ‘less atmospheric pollution as well as less global warming. Biofuels are less toxic than fossil fuels and biodegrade if spilt on the ground.’ Q229 Section C. viii) This section deals with ‘Adverse effects’ citing three examples (firstly, secondly and thirdly).Q230 Section D. x) This section refers to a ‘Thorough examination’ in the state ment ‘To judge whether or not biofuels are genuinely a greener alternative to fossil fuels it is necessary to scrutinize the manufacturing steps.’ Reading section expanded answers 215 Q231 Section E. iv) This section covers ‘The way forward’, in particular when it uses the phrase ‘Biodiesel consumption may, in the future’ but also with the additional term ‘New technologies’, and the phrases ‘may be the answer’ and ‘can be developed’.Q232 FALSE. (Paragraph A) Bio-ethanol is a non-renewable fuel source. This statement is false because ‘Biodiesel and bio-ethanol are cleaner, sustainable alternatives to petroleum based fuels.’ Q233 TRUE. (Paragraph B) Burning biodiesel instead of petroleum diesel generates less pollution. This statement is true because (with reference to biodiesel) ‘The latter burns more efficiently than petroleum diesel… which means less atmospheric pollution.’ Q234 FALSE. (Paragraph C) Food prices fall when fuel crops are planted on land used to grow food. This statement is false because ‘energy crops are planted on existing agricultural land, but if this is done it reduces the supply of food crops, creating a surge in food prices’.Q235 NOT GIVEN. Fuel crops outnumber food crops in developing countries. There is no information on fuel crops exceeding food crops, noting that ‘have barely sufficient food to eat and switching to fuel crops could threaten their meagre food supplies (Paragraph C) is a distracter.Q236 FALSE. (Paragraphs C and D) The eco-friendly nature of biofuels can-not be disputed. This statement is false because ‘Not everybody believes that biofuels are the ideal alternative to fossil fuels. The status of biofuels as environmentally friendly can be challenged on several counts’, and ‘Whilst in theory, the carbon released by biofuels is equivalent to that removed from the atmosphere by the growing plants this does not reflect the true energy picture.’ Q237 G (Paragraph D) Excess fertilizer can be deadly to fish if it drains into the surrounding watercourses. The answer is reflected in ‘surplus nitrates can leach into nearby rivers and streams where they kill the fish’.Q238 C (Paragraph E) The green status of energy crops is strengthened if they are not planted on agricultural land. The answer is reflected in ‘To rein-force their green credentials, energy crops should not be planted on land that was being used to produce food.’ How to Master the IELTS 216 Q239 J (Paragraph E) It may not be necessary to acquire more land if yields are improved with genetically modified crops. The answer is reflected in ‘Genetically modified plants may be the answer to increasing biofuel crop yields without the need for further land grab.’ Q240 H (Paragraph E) Farmers in poorer countries will benefit from fuel crops if they can keep the profits they make. The answer is reflected in ‘Developing countries that grow biofuels should be allowed to benefit from the premium prices that fuel crops command, enabling farmers and their communities to reap economic and social benefits.’ Reading Passage 10. Hacked off Q281 TRUE. (first paragraph) Malware is usually downloaded from the internet by mistake. True because ‘Typically, these programs are downloaded from the internet inadvertently.’ Q282 FALSE. (second paragraph) An e-mail text can carry a virus. False because ‘The text portion of the e-mail cannot carry any malware.’ Q282 distractor: ‘A virus can be released when a user opens an e-mail and downloads an attachment.’ Q283 TRUE. (second paragraph) A virus can result in the loss of every program and file. True because ‘In a worst case scenario… every program and file will be lost.’ Q284 NOT GIVEN. Java applets can contain malicious code. There is no information on Java applets.Q285 TRUE. (fourth paragraph) A Trojan disguises itself as useful software. True because ‘a trojan is… malware that masquerades as useful software’.Q286 FALSE. (fifth paragraph) Keystroke logging is always fraudulent. False because ‘Some keystroke loggers operate legitimately.’ Q286 distractor: ‘Keystroke logging is the main fraudulent activity linked to spyware.’ Q287 FALSE. (sixth paragraph) Scareware is not harmful to the user. False because ‘Scareware is a form of extortion where a victim is informed that the computer is infected with a virus, and for a fee…’ The paragraph also indicates that the user is tricked and buys software unnecessarily.Reading section expanded answers 217 Q288 A. (second paragraph) a virus requires user input to infect a computer. This statement is reflected in the phrase ‘A virus can be released when a user’.Q289 C. (second and third paragraphs) a virus and a worm can duplicate themselves. This statement is reflected in ‘Viruses can replicate’ (second paragraph) and ‘The ability of worms to replicate…’ (third paragraph).Q290 B. (third paragraph) a worm reduces the computer’s speed. This state ment is reflected in ‘A main feature of a worm is that it slows the computer down.’ Q291 C. (second paragraph) a virus and a worm do not damage the hard drive. This statement is reflected in ‘Whilst malware cannot physically damage the computer’s hard drive…’ (second paragraph).Q292 C. (seventh paragraph) a virus and a worm can be removed by security software. This statement is reflected in ‘Security software automatically blocks and deletes any malicious programs for a more secure web experience.’ Reading Passage 11. Highlands and Islands Q293 TRUE. (paragraph A) The Isles of Lewis and Harris are joined together. The statement is true because ‘The Isle of Lewis… a small strip of land con-nects it to the Isle of Harris, making the two islands one land mass.’ Q294 FALSE. (paragraph A) There are two islands called Berneray in the sea around Harris. The statement is false because, whilst there are two islands called Berneray, ‘The small island of Berneray is connected to North Uist by a causeway and it is the only populated island in the waters around Harris.’ Q295 NOT GIVEN. The sea around Benbecula is deep. There is no information on the depth of the sea around Benbecula. Q295 distractor: ‘deeply indented sea lochs’ means that the coastline is deeply indented not that the sea is deep.How to Master the IELTS 218 Q296 TRUE. (paragraph B) On the island of South Uist, there are fertile green grasslands and sandy beaches to the west and many islanders can speak Gaelic. The statement is true because ‘South Uist is mountainous to the east with machair and sandy beaches to the west’ and ‘machair’ is described earlier as fertile green grassland.Q297 FALSE. (paragraph C) In the Western Isles most road signs are bilingual. The statement is false because ‘Place names on road signs are in Gaelic with only the main signs displaying English beneath.’ Q298 TRUE. (paragraph D) Approximately 9,000 people live in or near Stornoway. The statement is true because ‘There are approximately 27,000 people in the Western Isles and one-third of these live in and around the capital town of Stornoway.Q299 FALSE. (paragraph D) Most crofters earn their living entirely from crofting. The statement is false because ‘It is difficult to survive from crofting alone and most crofters have to supplement their incomes with a part-time job.’ Q300 A. Lewis. ‘The Isle of Lewis is the most northern and largest…’ Q301 D. Eriskay. ‘Eriskay is a tiny island… lying between South Uist and Barra.’ Q302 B. Berneray. Berneray is connected to North Uist by a causeway and it is the only populated island in the waters around of Harris. Note that C is Benbecula (‘wedged in between’ the two Uists) so C cannot be Berneray. Note that the southernmost island is the second Berneray but it is not in the waters around Harris nor is it labelled.Q303 Paragraph A. vii) Location. ‘Off the west coast of Scotland, in the Atlantic Ocean, lie a chain of islands known as the Outer Hebrides or Western Isles. Paragraph A talks about the position of the islands in relation to Scotland and the oceans, and goes on to describe the position of the islands in relation to each other.Q304 Paragraph B. iv) Landscape. The paragraph describes the visible features of the land such as the beaches, grasslands and mountains.Reading section expanded answers 219 Q305 Paragraph C. ii) Language and culture. The paragraph begins by saying ‘Although part of Scotland, the Western Isles have a distinctive culture,’ before going on to discuss the use of language on the islands.Q306 Paragraph D. v) Population and economic activity. The passage begins by stating the population of the islands and goes on to discuss industry and ‘other areas of economic activity’.Reading Passage 12. Dummy pills Q307 C. (first paragraph) The passage ‘Dummy Pills’ is mainly concerned with: the value and morality of placebo use. This answer is reflected in ‘There is an ongoing debate about the merits and the ethics of using placebos, sometimes called “sugar pills”.’ Q308 B. (first paragraph) In the passage, the author states that the action of a placebo: is based on the patient’s expectations of success. This answer is reflected in ‘Any benefit that arises from a placebo originates solely in the mind of the person taking it.’ Answer A: ‘is entirely understood’ is untrue (‘not completely understood’); answer C: ‘is based on the active ingredients in the tablet’ is untrue (‘contains no active ingredients’); answer D: ‘is entirely psychological’ is untrue (‘both psychological and physiological’).Q309 A. (second paragraph) The author suggests that in volunteers, the placebo effect: may hide the effect of the drug being tested. This answer is reflected in ‘those who volunteer for a new treatment may show positive health gains from the placebo effect that masks the response to the treatment’.Q310 D. (third paragraph) The author states that it is morally wrong for patients to use placebos instead of their current treatment. This answer is reflected in ‘unethical to stop patients from taking their existing tablets so that they can enter a trial’.Q311 TRUE. (fourth paragraph) The author states that quack cures can be likened to complementary and alternative medicine (CAM). This answer is true because ‘The modern equivalent of these quack cures are “complementary and alternative medicine” (CAM).’ How to Master the IELTS 220 Q312 TRUE. (fourth paragraph) There are personal accounts of comple mentary and alternative medicine being successful. This answer is true because ‘There is anecdotal evidence from patients that these treatments are effective….’ Q313 FALSE. (fourth paragraph) Complementary medicine should be used separately from traditional medicine. This answer is false because ‘Complementary therapies are by definition intended to be used alongside traditional medicine as an adjunct treatment.’ Q314 TRUE. (fourth paragraph) Health improvements following complemen-tary or alternative therapies may not have been caused by the thera-pies. This answer is reflected in ‘the patient may notice an improvement in their health and link it with the therapy, when in fact it is the psychological benefit derived from a bit of pampering in a relaxing environment that has led to feelings of improvement, or it could be nature taking its course.’ Q315 NOT GIVEN. People turn to complementary and alternative therapies too early. There is not enough information to say whether this statement is true or false. Q315 distracter: ‘Consequently it is important not to turn to alternative therapies too early’ (fourth paragraph). Turning too early and not turning are different things.Q316 NOT GIVEN. (fifth paragraph) There can be risks associated with alter-native therapies. There is no information in the passage on any risks linked with alternative therapies.Q317 H. dilemma. (fifth paragraph) The answer is dilemma because ‘An ethical dilemma arises when a placebo is considered as a treatment.’ The word moral in the question is used in place of the word ethical in the passage.Q318 A. genuine. (fifth paragraph) The answer is genuine because ‘the patient is being deceived into believing that the treatment is authentic’. The word tricked in the question is used in place of the word deceived in the passage, and the word genuine in the question is used in place of the word authentic in the passage.Q319 F. harm. (fifth paragraph) The answer is harm because ‘that could, if it came to light, jeopardize the relationship between the physician and the patient.’ The words found out in the question are used in place of the Reading section expanded answers 221 words came to light in the passage and the word harm replaces the word jeopardize.Q320 J. choices. (fifth paragraph) The answer is choices because ‘thereby denying patients the right to judge for themselves what is best for their own bodies’ means the same as: patients should not be denied the right to make choices about their own treatment.Vertical transport A The raising of water from a well using a bucket suspended from a rope can be traced back to ancient times. (Q358) If the rope was passed over a pulley wheel it made the lifting less strenuous. The method could be improved upon by attaching an empty bucket to the opposite end of the rope, then lowering it down the well as the full bucket came up, to counterbalance the weight.B Some medieval monasteries were perched on the tops of cliffs that could not be readily scaled. To overcome the problem, a basket was lowered to the base of the cliff on the end of a rope coiled round a wooden rod, known as a windlass. It was possible to lift heavy weights with a windlass, especially if a small cog wheel on the cranking handle drove a larger cog wheel on a second rod. (Q348) Materials and people were hoisted in this fashion but it was a slow process and if the rope were to break the basket plummeted to the ground.C In the middle of the nineteenth century the general public considered elevators supported by a rope to be too dangerous for personal use. (Q349) Without an elevator, the height of a commercial building was limited by the number of steps people could be expected to climb within an economic time period. It was the American inventor and manufacturer Elisha Graves Otis (1811–61) who finally solved the problem of passenger elevators.D (Q353) In 1852, Otis pioneered the idea of a safety brake, and two years later he demonstrated it in spectacular fashion at the New York Crystal Palace Exhibition of Industry. Otis stood on the lifting platform, four storeys above an expectant crowd. The rope was cut, and after a small jolt, the platform came to a halt. Otis’ stunt increased people’s confidence in elevators and sales increased.E (Q350) The operating principle of the safety elevator was described and illustrated in its pattern documentation of 1861. The lifting platform was suspended between two vertical posts each lined with a toothed guide rail. A hook was set into the sides How to Master the IELTS 222 of the platform to engage with the teeth, allowing movement vertically upwards but not downwards. Descent of the elevator was possible only if the hooks were pulled in, which could only happen when the rope was in tension. If the rope were to break, the tension would be lost and the hooks would spring outwards to engage the teeth and stop the fall. Modern elevators incorporate similar safety mechanisms.F (Q351) Otis installed the first passenger elevator in a store in New York City in 1957. Following the success of the elevator, taller buildings were constructed, and sales increased once more as the business expanded into Europe. England’s first Otis passenger elevator (or lift as the British say) appeared four years later with the opening of London’s Grosvenor Hotel. Today, the Otis Elevator Company continues to be the world’s leading manufacturer of elevators, employing over 60,000 people with markets in 200 countries. More significantly perhaps, the advent of passenger lifts marked the birth of the modern skyscraper.G Passenger elevators were powered by steam prior to 1902. A rope carrying the cab was wound round a revolving drum driven by a steam engine. The method was too slow for a tall building, which needed a large drum to hold a long coil of rope. (Q355) By the following year, Otis had developed a compact electric traction elevator that used a cable but did away with the winding gear, allowing the passenger cab to be raised over 100 storeys both quickly and efficiently.H (Q352) In the electric elevator, the cable was routed from the top of the passenger cab to a pulley wheel at the head of the lift shaft and then back down to a weight acting as a counterbalance. A geared-down electric motor rotated the pulley wheel, which contained a (Q360) groove to grip the cable and provide the traction. Following the success of the electric elevator, skyscraper buildings began to spring up in the major cities. The Woolworths building in New York, constructed in 1913, was a significant landmark, being the world’s tallest building for the next 27 years. It had 57 floors and the Otis high-speed electric elevators could reach the top floor in a little over one minute.I Each elevator used several cables and pulley wheels, though one cable was enough to support the weight of the car. (Q359) As a further safety feature, an oil-filled shock piston was mounted at the base of the lift shaft to act as a buffer, slowing the car down at a safe rate in the unlikely event of every cable failing as well as the safety brake.Reading section expanded answers 223 Q348 FALSE. Only people could be hoisted with a windlass. The statement is false because ‘It was possible to lift heavy weights with a windlass…. Materials and people were hoisted in this fashion.’ Q349 TRUE. Tall commercial buildings were not economic without an elevator. The statement is true because ‘Without an elevator, the height of a commercial building was limited by the number of steps people could be expected to climb within an economic time period.’ Q350 TRUE. Otis’ pattern documents contained a diagram. The statement is true because ‘The operating principle of the safety elevator was described and illustrated in its pattern documentation.’ Q351 FALSE. The first passenger elevator was installed in a hotel. The state ment is false because ‘Otis installed the first passenger elevator in a store in New York City in 1957.’ Q352 TRUE. Electric elevators use similar principles to ancient water-wells. The statement is true because ‘In the electric elevator, the cable was routed from the top of the passenger cab to a pulley wheel at the head of the lift shaft and then back down to a weight acting as a counterbalance’. A similar method of lifting is described in paragraph A where ‘The raising of water from a well using a bucket suspended from a rope can be traced back to ancient times. If the rope was passed over a pulley wheel it made the lifting less strenuous. The method could be improved upon by attaching an empty bucket to the opposite end of the rope… to counterbalance the weight.’ Q353 1854. In what year did Otis demonstrate his safety brake? The answer is found in paragraph D ‘In 1852, Otis pioneered the idea of a safety brake, and two years later he demonstrated it….’ (1852 + 2 = 1854) Q354 1961. In what year did the Grosvenor Hotel open in London? The answer is found in paragraph F ‘Otis installed the first passenger elevator in a store in New York City in 1957.’ ‘England’s first Otis passenger elevator… appeared four years later with the opening of London’s Grosvenor Hotel.’ (1957 + 4 = 1961) Q355 1903. In what year did Otis develop an electric elevator for skyscrapers? The answer is found in passage G ‘Passenger elevators were powered by steam prior to 1902… By the following year, Otis had developed a compact electric How to Master the IELTS 224 traction elevator… allowing the passenger cab to be raised over 100 storeys both quickly and efficiently.’ (1902 + 1 = 1903) Q356 1941. In what year was the Woolworths skyscraper no longer the world’s tallest building? The answer is found in passage H ‘The Woolworths building in New York, constructed in 1913, was a significant landmark, being the world’s tallest building for the next 27 years. (1913 + 27 = 1940; 1940 is the last year in which it was the tallest; it was no longer the tallest beyond this year, which means by 1941.) Q357 Paragraph E. a method that halts the platform when the rope is cut. The method is described in paragraph E. The cutting of the rope is mentioned in paragraph D but not the method by which the platform is brought to a halt.Q358 Paragraph A. two methods that take the strain out of lifting. ‘If the rope was passed over a pulley wheel it made the lifting less strenuous’ (first method). The method could be improved upon by attaching an empty bucket to the opposite end of the rope….’ (second method).Q359 Paragraph I. a method that prevents injury if all other safety features fail. As a further safety feature, an oil-filled shock piston was mounted at the base of the lift shaft to act as a buffer, slowing the car down at a safe rate in the unlikely event of every cable failing as well as the safety brake.Q360 Paragraph H. a method that applies pressure to a cable to pull it. ‘a groove to grip the cable and provide the traction.’ Old dogs and new tricks Q388 FALSE. (first paragraph) Cormorants imprinted on fishermen are difficult to train. The statement is false because ‘It is easy to train a cormorant to behave like this….’ Q389 TRUE. (first paragraph) Imprinting stops young birds from getting sepa rated from their mother. The statement is true because ‘This “follow response” is nature’s way of preventing young birds from straying from their mother.’ Q390 TRUE. (first paragraph) Chicks are sensitive to imprinting for up to 48 hours after hatching. The statement is true because ‘The process of imprinting lasts for a period of up to two days after hatching. After this sensitive period the….’ Reading section expanded answers 225 Q391 FALSE. (first paragraph) Imprinting in birds is temporary. The statement is false because ‘the effect of the imprinting remains unchanged for the lifetime of the bird and cannot be reversed.’ Q392 NOT GIVEN. Puppies can only imprint on other dogs and humans. There is no information in the passage about puppies imprinting on other animal species.Q393 D. (second paragraph) Socialization of puppies is very important: between the second and fourteenth weeks, as reflected in ‘It is critical that a dog is socialized with other dogs, family pets and with people within this time frame’, meaning the period from the second week to the fourteenth week of life (see Q394a).Q394 A. (second paragraph) Imprinting in puppies: is complete by the fourteenth week, as reflected in ‘The sensitive period lasts from the second week to the fourteenth week of life’.Q395 B. (third paragraph) A puppy that is handled and petted too soon will not: be happy with dogs, as reflected in ‘If a puppy is taken away from its natural mother too early and handled by people then it sees humans as its natural companions and dogs as complete strangers.’ Q396 C. (fourth paragraph) Bad behaviour is often: encouraged by mistake, is reflected in ‘Negative behaviours are often reinforced inadvertently when a dog receives more attention for behaving badly than for behaving well.Q397 H (fifth paragraph) by using the toy it likes most (its favourite toy).Q398 D (fifth paragraph) using words of approval (verbally praised).Q399 B (fifth paragraph) daily training (training every day).Q400 E (sixth paragraph) by choosing a suitable breed (selectively bred ).226 THIS PAGE IS INTENTIONALLY LEFT BLANK Appendix 1 Reading section vocabulary Reading Passage 1. Shedding light on it distracter an incorrect (wrong) answer or statement that attracts the reader’s attention.figure of speech words with a special meaning that make language more interest ing; part of expression; figurative language as distinct from literal language, ie not literally. Examples: to ‘burn the midnight oil’ is to work late into the night; to ‘read between the lines’ is to find the hidden message behind what has been written or spoken; requiring ‘elbow grease’ means needing hard work; shedding light on it – see below.invisible not visible life expectancy how long something or someone may be expected to live or last mass production work performed on production lines naked eye unaided eye (without aid, eg without a telescope); a ‘figure of speech’ Shedding light on it ‘figure of speech’: to make clear and understandable too hot very hot traditional the old way, conventional or accepted way (second meaning: customs and beliefs from earlier times; part of heritage; eg religious practices such as Easter, Christmas, Diwali).tricked made to believe something is true when it is not; deceived 227 How to Master the IELTS 228 Reading Passage 2. Taking soundings carcases dead body of an animal deprives to be denied something; withheld or taken away invention something created that involves a new idea noise pollution harmful or unwanted noise orientate to turn, steer, or choose a direction penetrate to enter into perception using the senses to make sense of one’s surroundings or situation (eg using your eyes and ears) phenomenon an observable fact or event, sometimes a remarkable one prey an animal that is hunted recognize to identify reflected back bounced back taking soundings to check out first; assess beforehand (‘figure of speech’) vulnerable at risk of harm Reading Passage 3. Oxbridge aspirations ambitions; what you aspire to or hope to achieve attainment gap difference in achievement, eg between boys and girls derogatory disrespectful, eg derogatory remarks expectations something that you believe will happen in the future ‘fit in’ feelings of acceptance or belonging, eg ‘fitting in’ with the team gifted having exceptional ability, eg gifted piano player link a connection, relationship or association, eg a link exists between poverty and poor health merit deserved, eg awarded top prize based on merit opportunity to have been given a chance, eg an opportunity of employment Oxbridge a collective term for Oxford and Cambridge Universities social stratification refers to social class and inequalities in society talent having natural ability and skill, eg a talented and gifted football player unrealistic not realistic, not seeing the situation as it really is, eg unrealistic expectations Appendix 1 229 Reading Passage 4. Rosetta Stone anniversary the same date every year (annually) eg wedding anniversary antiquities objects from antiquity (earlier or ancient times) artefacts man-made object authentic genuine, real; not false or copied, not a forgery context in a given situation or setting deciphered to understand/break a code declaration an important statement or announcement hieroglyphs words in pictures and symbols legacy something handed down from the past; also money left in a will loan the act of borrowing something (from a lender) with the intention of returning it, eg to loan the use of a car, or to loan money lobbied an attempt to influence a decision nevertheless in spite of; however; nevertheless links a previous sentence/idea, eg The IELTS is a difficult test. Nevertheless, most people are successful.obelisks tall stone pillar with a pointed top repatriated to return someone/something to its place of origin sacred something having religious significance unique only one, no others; eg a unique web page address vital very important; essential.Reading Passage 5. Tickled pink benefit to gain an advantage from; eg recycling benefits the environment branded a manufacturer’s trademark; often includes a logo, eg McDonald’s brand coarse texture rough surface grafted in horticulture, to insert a bud or shoot into a growing plant harvesting the gathering of crops hue a colour or range of colours mutated a change; in molecular biology, altered DNA sequence of a gene offspring a descendant, eg the child of a parent patent the legal ownership of an idea or invention to protect it from being copied phased out to stop using something gradually premium an extra charge or fee retail the selling of goods to customers How to Master the IELTS 230 strains in biology, different varieties of the same species; eg different varieties of tomatoes (beefsteak, cherry, Cherokee purple); also different breeds of dog threaten to express the intention to do harm tickled pink ‘figure of speech’, feeling very pleased tolerance acceptance of opinions or behaviour that are different from your own undertone a colour seen beneath another colour vigorous strong and healthy; physical; eg a vigorous plant; a vigorous workout Reading Passage 6.Bubbly and burgers barred prevented bolster to strengthen or support claimant a person making a claim, eg in a lawsuit; the plaintiff ‘copycat’ slang term for copying deceived to make something appear true when it is not; to mislead deemed considered to be; judged to be defendant the person against whom the claim is brought distinct different; setting it apart from the rest distinguish similar meaning to distinct emanate originate exclusiveness allowing no others; not sharing goodwill the good reputation of the business invoking to use a rule or the law misrepresent to represent incorrectly overturned to reverse a court’s decision; also to turn over, tip over reputation the character or worth of a person or a business restricted limited usurp take the place of Reading Passage 7.Recalling it apprehensive fearful citizen a member of the public concurrence in agreement cue reminder; signal dictaphone a small cassette recorder for recording and playing back speech Appendix 1 231 flee run away; escape from gesticulations gestures made with the hand whilst speaking key elements important ideas; basic ingredient; eg the key elements of a CV omitted missed out preface an earlier statement primitive ancestor early humans rambling a lot of confused or unimportant speech retrieval getting back; regaining rhyme a small poem that has similar sounding words salient important sequence in an orderly fashion stilted awkward or unnatural in manner trigger something that causes a reaction, eg to trigger a memory Reading Passage 8.Home-schooling algebra mathematics where letters are used instead of numbers ardently with strong feelings; passionate compliance acting as expected to; eg in compliance with the rules and regulations compulsory must be done controversial causing disagreement or debate demanding requiring hard work detractors critical; finding fault dispassionately without emotional involvement duty what you are legally or morally required to do; an obligation equates is equal to equip to provide with; eg he entered the examination room equipped with the knowledge to achieve a high mark integrate to merge together; incorporate misgivings feelings of doubt moral values accepted ideas about what is right and what is wrong negate to make ineffective; nullify oddity strange or peculiar proponents a person who argues in support of something pros and cons arguments for and against (from the Latin ‘pro et contra’) rational reasonable or logical How to Master the IELTS 232 recreational activities done for enjoyment, eg sport, games and hobbies shortcomings falling short of the expected standard; deficient socialization learning the normal behaviour of other people syllabus the content of a course of study; the curriculum unprecedented not known before Reading Passage 9.Biofuels backlash alternatives other choices backlash an opposing reaction blended mixed together brew alcoholic liquid/beverage; (also slang for a cup of tea) consumed taken in and used up (eg consume fuel; consume a meal) credentials evidence of suitability or status deleterious harmful/negative effect deplete to use up distilling boiling off (the alcohol) domestic home/household enabling making it possible for fermenting yeast acting on sugar to produce alcohol fertilizer nutrients (food) for plants; chemicals/minerals to increase soil fertility furthermore in addition to genuine being what it is claimed to be; real; authentic; (also truthful) in theory according to reasoning or knowledge (in principle) as opposed to ‘in practice’ (in a practical application); eg an engine running on biofuel generates less pollution in principle, though in practice it is how it drives that matters indefinitely an unlimited period of time inedible unsuitable for eating irrigation the supply with water judge form an opinion; weigh the evidence leach to seep out of or drain away limited restricted, not endless mainstay the main support for meagre very small amount; not enough panacea a cure/solution for all the problems particulates tiny particles (eg soot from a fire) Appendix 1 233 potent powerful; having a strong effect principal the most important reap to get something; also, to gather in recede move backwards reflect to think carefully reinforce strengthen scrutinize inspect carefully; examine in detail spilt liquid overflowing its container (past participle of the verb ‘to spill’) substantial important; significant surge strong forward movement; eg the crowd of people surged forwards surplus an excess amount; that which is left over sustainable can be maintained Reading Passage 10.Hacked off bane annoyance, causing problems confidential private; secret consequences caused by something done earlier criminals people guilty of crimes employees people who do paid work for an employer extortion to obtain something, usually money by making threats fee money paid out for something; for example, car parking fees fix repair/mend; solve fraudulent unfair; unlawful; trickery inadvertently not intended; a mistake interfere to get in the way, meddle with or obstruct legitimately legally malicious deliberately harmful; with malice masquerade pretending to be something or someone that it or she/he is not metaphor (part of figurative language) where the words that are normally used (the literal words) are replaced with different words to help to strengthen the message. Examples are: ‘A heart of stone’ meaning ‘to have no feelings; ‘It’s crystal clear’ meaning ‘it’s well explained’; ‘You can’t have your cake and eat it’ meaning ‘you can’t have both – you need to choose’ nuisance annoying; causing bother scenario given situation How to Master the IELTS 234 surreptitiously done without anyone knowing; quietly unfettered free, with no control victim a person who is harmed by the actions of someone or something; for example, a victim of crime Reading Passage 11.Highlands and Islands causeway a road or path raised up to cross a stretch of water chain follow on from each other coast the land near to the sea decline reducing in number or amount; a gradual loss dominant the most important dwelling a home ferry a boat or ship that carries people or vehicles across water hub at the centre; eg the hub of a wheel impact the effect of one thing on another; also a forceful blow or collision indented set in from the outside edge inhabited live there leisure time time spent relaxing rather than working; free time loch Gaelic term for a lake or sea inlet (gap where the sea comes in) naïve lacking experience and understanding; simplistic peat organic material formed when plants partially decay in wetlands peatland land made of peat or peat bogs peculiar belonging to that one; also unusual or odd pockmarks small, hollow depressions; pits ‘rat race’ the daily routine or work reinforces strengthens reverse a complete change in direction; backwards romanticized a sentimental view; appealing to the emotions; idealized Sabbath day of rest (often a Sunday) strip long and narrow supplement to add something to make it enough tradition customs and beliefs (eg religious practice) trend the direction in which something is moving; eg trends in fashion wedged a close fit Appendix 1 235 Reading Passage 12Dummy pills 50/50 chance equally likely to occur adhere to stick to; to keep with adjunct something added on to the main thing alternative another choice apparent obvious; can be clearly seen associated linked or connected with something or someone authentic genuine; real benefit an advantage or gain benevolent charitable; kindly circumstance situation; position complementary something added to make an improvement; makes complete debate a discussion with arguments for and against an issue deny to withhold; hold back; also to refuse to admit something dilemma a difficult choice to make dubious doubtful; not to be relied on dummy a copy that looks the same; not the real thing ethical moral; according to accepted right and wrong existing current; at the time fake not genuine; false; a forgery; for example ‘a fake driver’s licence’ ‘guinea pig’ person or thing used in an experiment or test honesty truthfulness; sincerity hopes what you would like to happen in the future ingredients the constituents or components of something, especially cookery, as in ‘the ingredients of bread are flour, margarine, salt, yeast and water’ jeopardize to put at risk; in harm’s way justified with good reason; proving to be right merits the value or worth of something ongoing going on; continuing; not finished originate where something begins; stems from pampering giving care and attention; eg pampering children, pets, guests, etc physiological the biology of the body pills medicine tablets placebo a pill with no active ingredients; ‘sugar pills’ psychological in the mind; mental state ‘quack cure’ a fraudulent remedy with no active or proven ingredients How to Master the IELTS 236 random in no particular order; no pattern remedies a medicine to relieve pain or cure something; for example ‘cough and cold remedies’ solely on its own; no other; the only one therapeutic health benefits; healing; therapy treatment medical care; it also means the way of dealing with something or someone, as in ‘minority groups not receiving fair treatment’ unproven not proven; not shown to be true volunteer unpaid worker Vertical Transport advent the coming of something important, eg the advent of electric lighting buffer something that reduces the shock of impact; bumper cog wheel wheel with teeth coiled wound in a loop compact taking little space counterbalance a balancing weight drum a cylinder to take the winding; also, a container or a percussion instrument engage connect with; lock into groove a narrow cut; channel illustrated shown by way of a diagram or picture incorporate to include landmark a feature of the landscape that stands out medieval the ‘middle ages’; period in history from around 500AD to 1500AD monasteries houses for monks (people who have taken religious vows) piston a solid cylinder that fits tightly inside a hollow cylinder plummeted to descend or drop rapidly revolving rotating; spinning; eg revolving door rope a thick, braided line or cord scaled climbed significantly importantly spectacular something dramatic or sensational strenuous hard work stunt something done to attract publicity or attention suspended hang from; dangle Appendix 1 237 Old dogs and new tricks ‘You can’t teach an old dog new tricks’ (proverb) means it’s difficult to get people to change their old ways of doing something (old habits) or to learn something new.ability being able to do something adequate enough; sufficient aggressive likely to start a fight or attack; hostile associate links or connects captivity held without freedom; imprisoned cliché a tired or overused idea or statement cling to hold on tightly companion a friend or animal that travels with you comply to be obedient conversely in the opposite way dangerous likely to do harm or cause injury deliberate done with intention and purpose; not by mistake domesticated tamed (controlled) eg as a pet enhanced to improve something or encourage it favourite something you like the most; eg favourite TV show inadvertently by mistake obedience doing what you are told to do praise use words of approval such as ‘well done’, ‘good dog’ retrieve bring back; fetch selectively bred choosing which animals (or plants) should mate to produce desirable qualities socialize mix with others in a group stranger someone who is not known; unfamiliar stray to move away/wander away and risk becoming lost suit suitable; fits with suppressed to hold back or prevent something track follow traditional the old way, conventional or accepted way (second meaning: customs and beliefs from earlier times; part of heritage; eg religious practices such as Easter, Christmas, Diwali) verbally with speech 238 THIS PAGE IS INTENTIONALLY LEFT BLANK Appendix 2 British and American spellings You can use British or American spellings in the IELTS without being penalized but you should be consistent. For example: flavours and colours ✓ (British); flavors and colors ✓ (American); flavours and colors ✗ (British and American). Selected spellings are listed below.British American advertise advertize aluminium aluminum axe ax brunette brunet centre center cheque (pay)check colour color co-operate cooperate defence defense disc disk enrol enroll 239 How to Master the IELTS 240 British American flavour flavor grey gray humour humor install instal judgement judgment kilometre kilometer labour labor litre liter memorise memorize metre meter neighbour neighbor offence offense programme program pyjamas pajamas rumour rumor summarise summarize travelled traveled tyre tire utilise utilize vapour vapor wilful willfull yoghurt yogurt</w:t>
      </w:r>
    </w:p>
    <w:p>
      <w:pPr>
        <w:pStyle w:val="Heading2"/>
      </w:pPr>
      <w:r>
        <w:t>https://www.ieltsadvantage.com/ielts-preparation/</w:t>
      </w:r>
    </w:p>
    <w:p>
      <w:r>
        <w:t>Published Time: Mon, 04 Aug 2025 21:52:34 GMTIELTS Preparation- ✍️ Everything You Need to Know===============   VIP CourseSkip to primary navigationSkip to main contentSkip to primary sidebarSkip to footerIELTS AdvantageIELTS Preparation CoursesSuccess StoriesResourcesIELTS Writing Task 1IELTS Writing Task 2IELTS SpeakingIELTS ReadingIELTS ListeningIELTS VocabularyContact UsVIP CourseIELTS Preparation- ✍️ Everything You Need to Know (UPDATED 2025)Home » IELTS Preparation- ✍️ Everything You Need to Know (UPDATED 2025)IELTS preparation involves understanding the test format, how it is marked and then making a plan to achieve your desired score. To do this, you will need to improve your English, practice test skills and join a preparation course to check your progress before registering for the test.How to Prepare for the IELTS TestBelow is a quick checklist to help with your IELTS preparation:Understand the test formatKnow how the test is markedSurround yourself with EnglishMake a plan of actionJoin a preparation coursePractice with sample questionsPerfect your IELTS skillsCheck your progressRegister for the testJoin the Best IELTS Preparation Course.IELTS Preparation: Pass 3x FasterOne of the most popular questions I get on my YouTube Channel is:Chris, how can I prepare for my IELTS exam quickly?Truthfully, the answer to this question will be different for every person reading this article, which makes it difficult for me to give one solution that will help everyone.However, I can tell you how to prepare for your exam PROPERLY!Find out how to improve your preparation and accelerate your IELTS journey here:Why is IELTS Preparation So Difficult?Quite simply, so much information is out there, and students do not know which sources they can trust. IELTS can take months (sometimes years!) of hard work and thousands of dollars in tuition and test fees, so there is a lot of pressure to get it right the first time.There are three main things you need to improve:General level of English (Slow)Test skills (Medium)Knowing how the test is marked (Fast)Improve Your General Level of EnglishIELTS is essentially an English language test; therefore, the higher your level of English, the better your score should be. Simply studying IELTS skills and doing practice tests will not be enough if your level of English is not high enough.As indicated above, this is probably the slowest part of your preparation. Most English schools recommend at least 6 months to improve a student’s level of English by the equivalent of 0.5- 1 band score.I will show you how you can improve your general level of English at home below.Perfect Your Test SkillsThere are four parts to the IELTS test- Writing, Speaking, Reading and Listening. Each of these parts has many different possible questions, each of which has a specific skill you need to acquire.For example, academic students can expect to see one of seven different types of questions in Task 1 Writing. Each of these different types of questions requires differing skills.The Listening and Reading tests have over 10 different types of questions each. Again, all of these questions require a different strategy and set of skills.Most of your IELTS preparation should be spent learning these skills, and when these are combined with a high level of English, it should result in a high score.Learning these skills does not take as much time as learning the language itself, but does take a significant amount of time. Most schools recommend spending 2-3 months learning these skills.I will address how to improve these at home below.Know How the Test is MarkedThe fastest and most effective way to improve your score is knowing exactly what the examiners want and giving it to them. Most of my teachings are based on this principle.However, you can’t simply learn this and get a high score; they should be combined with improving your level of English and test skills.Below we will look at the official marking criteria to help us understand what the examiner wants.Step-by-Step Approach to IELTS Preparation1. Decide if you are doing General Training or Academic2. Understand the Test Format3. Set Realistic GoalsThe keyword here is ‘realistic’. There is a big difference between the score you want and the score you will get.Effective preparation will help you succeed and ensure you get the best score possible, but it does not ensure miracles.Click here to read our article: How Long Will it Take Me to Get the Score I Need?4. Understand Marking CriteriaThe article below will explain the band scores, how examiners decide them and the official marking criteria used to mark your test. Click the link below.IELTS Scores5. Understand the Different Question TypesThere are more than 10 different types of questions for Reading and Listening. Again, there are more than 10 different kinds of questions on the Writing test.Knowing these will give you a huge advantage because each of them requires a different approach and strategy. I have them all for you in each of the skills sections below.6. Perfect Your IELTS SkillsAs mentioned above, there are many different approaches and strategies that you need to succeed in IELTS. For example, do you know how to write an effective introduction and conclusion? Do you know how to develop your answers in the speaking test? Do you know how to quickly locate the correction information in the reading test?All of these skills will be addressed below.7. Improve Your VocabularyVocabulary is a huge part of the IELTS test. It covers 25% of your total mark in Speaking and Writing. It is also tested in the Reading and Listening tests.You should implement a vocabulary improvement plan as quickly as possible. Click below to download one now.8. Practice English Every DayWhen it comes to improving your English, there really is no substitute for practising a little every day.There are hundreds, if not thousands, of ways you can practice every day, and it doesn’t have to be doing boring IELTS tests. My most successful students found something they enjoyed doing in English and then did this regularly. The more you use English; the more your skills will improve and the higher your chance of getting the score you need.Below are lots of ways to improve your English at home:25 Free Online Language Learning Tools7 Great Ways to Learn English at Home For FreeYou can also combine learning English with the most common IELTS topics. Some topics, such as the environment, education, and technology, come up again and again. Reading and listening to these common topics is a very powerful technique that will help you improve your vocabulary and your ideas while improving your English.Below you will find links to the most common IELTS topics.Common Essay TopicsSpeaking Topics9. Practice TestsYou should do IELTS practice tests to establish your current band score and familiarise yourself with the test.However, there are two things that I should warn you about before doing these.The first thing is that there are lots of fake tests. These tests can be found online or in your local bookstore. Where I live, there are hundreds of books in my local store, all claiming to offer ‘official’ tests. The problem with this is that they are often written by people who know nothing about IELTS and are simply looking to make a few dollars.Fake tests can be very misleading and often prevent students from understanding the real test.You should only do tests from official and trustworthy sources. The best sources of past papers are the Cambridge Past Papers books.Below are other reliable sources of practice tests:British CouncilIELTS EssentialsIDPThe second thing I want to warn you about is not making these the only part of your IELTS preparation. Lots of students that I know do IELTS practice tests all day, every day, and most of them improve very little. They should only be used as a test of your current ability. You should spend most of your time improving your level of English and your IELTS skills.If you are practising all week, you should only be really doing 1 or 2 practice tests. In other words, they should be a very small but important part of your preparation.You’ll find a full list of practice study materials in our resource guide and our practice guide.10. Get Your Speaking and Writing AssessedYou must get a qualified teacher to assess your speaking and writing. They will be able to tell you your current level, but more importantly, they will be able to tell you what your weaknesses are.This is probably the most important part of your IELTS preparation. If you do not know your weaknesses, you are wasting a lot of time because you have no idea what to focus on. You must focus on things you are not good at to improve.The most effective strategy for IELTS preparation is to find out your weaknesses, go away and work on them and then come back and have your work assessed by an experienced IELTS teacher. They can then tell you if you have improved and advise you on what to focus on next.Please click the link below if you want me to assess your writing.Essay Correction ServiceHow will I know that I’m ready for the IELTS exam?Hundreds of thousands of students fail the IELTS exam each year for one simple reason:They took the test before they are ready for it!In my experience, there is only one question you need to ask yourself to decide whether you’re ready for the IELTS exam.Find out what it is here.IELTS Writing Task 2 PreparationWriting Task 2 SkillsBelow are links to complete guides on the essential Writing Task 2 skills.PlanningQuestion AnalysisIdeas GenerationComplex SentencesIntroductionsMain Body ParagraphsConclusionsCohesive DevicesFull LessonsBelow you will find complete lessons on each of the different Task 2 question types.8 Steps to SuccessStructuresOpinion EssaysDiscussion EssaysProblems/Causes and SolutionsAdvantages and DisadvantagesSample AnswersBelow you will find a link to lots of Band 9 sample answers. Use these to compare and assess your writing.Sample AnswersSummaryIELTS Writing Task 1 (Academic) PreparationWriting Task 1 LessonsBelow are links to complete guides on the essential Writing Task 1 skills.Academic Task 1 ChecklistTask 1 in 5 Easy StepsHow to ParaphraseHow to Write an OverviewCharts LessonMaps LessonMultiple Graphs LessonProcess LessonGrammar and Vocabulary GuideIELTS Writing Task 1 (General) PreparationBelow you will find all the help you need to prepare for Task 1 if you are doing General Training.How to Write an Informal LetterHow to Write a Formal LetterLetter Writing TipsGT Task 1 StrategyIELTS Speaking PreparationPart 1In part 1, you will be asked questions on familiar topics. Click below for lots of sample questions and answers.Part 1 Common Topics and Sample AnswersEasy Ways to Extend Your AnswersPart 1 Dos and Don’tsPart 2This test part allows you to speak for longer on a given topic.You will be given a card with a particular topic on it, including key points that you should discuss.You will be given one minute to plan, and then you will talk for between 1-2 minutes.Below are some tips that I give to all of my IELTS Speaking classes:Speaking Part 2 TipsSpeaking Part 2 StrategyPart 3In part 3, the examiner will ask further questions linked to the topic discussed in part 2.This part of the test is designed to allow you to talk about things more abstractly.Part 3 The Ultimate GuidePart 3 Common QuestionsPart 3 TipsIELTS Speaking SkillsBelow you will find several posts designed to help you improve your IELTS speaking exam technique:How to Talk About an Unfamiliar TopicIs Accent Important?IELTS Speaking TipsIELTS Speaking TopicsIELTS Speaking CriteriaYou must understand the criteria examiners use to assess your speaking. Here is a guide:Speaking CriteriaIELTS Reading PreparationThere are several different questions on the IELTS reading test, and each has its own problems and strategy. Click on any of the links below for a full step-by-step guide.Short Answer QuestionsMultiple ChoiceSummary CompletionMatching Sentence EndingsSentence CompletionTrue, False, Not GivenMatching Headings Tips and StrategyLabeling a DiagramMatching Information to ParagraphsSecret to Getting a 9 on Your Reading TestTop 10 IELTS Reading TipsIELTS Listening PreparationBelow is a list of resources to help you prepare for the IELTS listening test at home.Summary Completion LessonIELTS Listening Overview and TipsIELTS Listening Form Filling Question TipsIELTS Listening PracticeMultiple Choice QuestionsLabelling a Map or PlanBest Podcasts for English LearnersTest Day AdviceYou are now ready for your test, and your IELTS Preparation is complete. Here is a checklist to ensure you do your best on test day:Get to bed early. You’ll need lots of sleep.Eat a good breakfast. Eat more than you normally do so that you won’t get tired and hungry. Protein and fat are better than simple carbohydrates.Wear comfortable clothes. This isn’t a time for showing off your fashion sense.Don’t forget to bring your ID and essential documents.Make sure you know where the test centre is and how to get there.Get to the test centre early. Do not throw away all of your IELTS preparation by being late.Find out where everything is, including your test room and the toilets.Bring some water and some sugary food or drinks. Don’t drink too much because bathroom breaks will take up time.Do not panic. Stress is normal. Use that nervous energy to focus, but do not allow it to control you.Do not hesitate to ask the staff for help if you need anything. They are there to help you.Action PlanNow that you know what to do, it’s time to make a study plan.Everyone will use do this differently; however, below are some of the things you need to consider when making your study schedule:1. The date of your test:How many days/weeks before your test?Is it flexible, i.e. can you change the date?2. How much time do you have per day to study?You should aim to be able to study in peace and totally focus on what you are doing.Do you have more time on particular days, such as Saturday and Sunday?What other commitments do you have?Are there any commitments you can stop doing until you take your IELTS test? This will free up a lot of time.You should be realistic about this. Be honest with yourself.3. What is your current English level?The higher your general level of English, the faster you can complete this course.4. What is your learning style?Can you normally understand everything the first time, or do you have to go away and think about it alone?Do you prefer to study with other people or by yourself?I recommend sitting down with a calendar and filling out all of the days you want to study with the things you need to do above. This will help you stay organised and reduce your stress about preparing for the test. This will also give you an idea of how much work you will have to do each study day.You can do this with a paper calendar or use one of the many online apps.The more organised you are now, the easier your preparation will be.IELTS Band ScoresFull IELTS Band score calculators are available here.Success StoriesWe are very lucky to have many successful students who have shared their IELTS stories with you.Click here to watch them now.Below you’ll find testimonials from just some of our successful students.From Failure to Band 8.5 in Just 1 MonthI am very proud of Sana. She failed to get the scores she needed the first time but kept going and got an amazing Band 8.5 overall.She was kind enough to share her experience with you all in a detailed video.Click here to watch it now.I crowdsourced the questions from you guys, so thanks very much for that. In the video, we look at:– How to identify your areas of weakness.– How to boost your level of English.– How much time did it take to reach 8.5?– Thoughts on the ‘perfect’ essay.– How to cope with stress.– + her advice for listening, reading, speaking and writing.How This Doctor Went from Band 5.5 to 7.5 in IELTSDoctor Aidrous is one of the students I am most proud of. He worked extremely hard to get the score he needed and moved from 5.5 to 7.5.He showed up to all of my classes and steadily improved with each session.He has kindly agreed to share his experience and inspire you.Click here to watch his video now.From IELTS Band 6.5 to Band 7 in 2 WeeksDaniela was in the same position many of you are in. She got 6.5 in IELTS Writing but needed a 7.She tried going to a big IELTS school in her hometown but didn’t get the help she really needed.In just 2 weeks, we helped her get to a Band 7 level.She kindly shared her experience with you in this video and gave great advice to anyone struggling with their writing.Click here to watch her success story now.How Crystal Achieved Band 8 After Failing her IELTS Test Many TimesI am proud of all my students, but I have to admit I have a soft spot for students who show massive amounts of perseverance, determination and consistency.Crystal achieved a Band 8 overall after trying and failing many times.She was kind enough to share her story with you all. In this video, we look at:– How she identified her writing weaknesses.– How perfectionism was ruining her speaking performance.– How she achieved a Band 9 in Listening.– How she improved her vocabulary.Click here to watch it now.IELTS Preparation CoursesAll of the students above attended one of my IELTS preparation courses.You are probably thinking, ‘What makes you different?’In a nutshell, our student’s success is our success, so we strive to create the best IELTS courses and services globally.What also makes us different is our unique system.We first help you identify the exact reasons you are not getting the score you need. We do this by looking at your work and giving you feedback.We then teach you how to fix and turn weaknesses into strengths. We do this through our course video platform.You will then put what you have learned into practice, and we will continue giving you personalised feedback on what you are currently not doing well enough.We will help you refine and fix any problems until you can do everything effectively. You are then ready for the test.For more information about our IELTS Preparation courses, please visit our VIP Academy. If you’d like to hear what our students have to say, you should read our VIP Academy Reviews. If you have any questions about joining, please feel free to email me- chris@ieltsadvantage.comRelated ArticlesHow To Prepare For The IELTS TestDoes Teacher Ability Affect Your Test ScoreHow To Prepare for IELTS At HomeIELTS Band Score CalculatorIELTS Syllabus(Click to expand answers)IELTS Preparation FAQsWhat is the IELTS exam?IELTS stands for 'International English Language Testing System' and is an English proficiency exam. This exam will test your reading, writing, speaking and listening skills. Click here to read our article that answers this question in more detail.How much will the IELTS exam cost me?You can find out by visiting the official British Council website here.What score do I need to achieve?We can't answer this question for you. You need to find out by contacting one of the following:Your employerYour immigration officeYour school or universityHow can I register for the IELTS exam?You need to book your exam through an official IELTS body (eg. IELTS, IDP or the British Council). The IELTS website also has a useful online tool that shows you where your nearest test centre is. Check it out here.�Can I get the certificate without taking the exam?No.If you are told otherwise, it's likely that you're being scammed. Read more here.How do I begin my preparation?This depends on how new you are to IELTS. If you're completely new to IELTS, check out our article for IELTS beginners here. If you have a basic knowledge of the exam and need to organise your studies, check out our IELTS Preparation Guide here.Do I need a study plan?No, a study plan is not required to do well in the IELTS exam.However, If I'm being honest, my most successful students share one key trait in common: the ability to create and follow a study plan. Doing so allowed them to set realistic goals, maintain a positive mindset and organise their studies in a controlled manner. You can find help with creating your own study plan in this article.Is it possible to score a Band 8?Yes, we have helped a large number of students score an overall Band 8 on their IELTS exam. You can watch their stories here.Should I do IELTS General or Academic?That depends on your reasons for taking the IELTS exam. You'll find a useful infographic which describes the difference between the two tests in our IELTS Preparation Guide.4.4 30 votesArticle RatingSubscribeNotify of Label Name Email ΔLabel Name Email Δ116 Comments NewestOldest Most VotedInline Feedbacks View all commentsView Comments Load More Comments Primary SidebarNavigationIELTS Preparation GuideIELTS Writing Task 1: Everything You Need to KnowIELTS Writing Task 2: ✍️ Everything You Need to KnowMaster IELTS Reading: Band 9 Strategies &amp; Real Practice TestsIELTS Speaking – ✍️ How to Get Band 9.0IELTS Vocabulary Mastery: Essential Words, Tips &amp; TechniquesMaster IELTS Listening: Expert Tips, Strategies &amp; Practice Tests (UPDATED 2025)IELTS TipsIELTS Practice: Ultimate Free GuideIELTS For TeachersIELTS Writing Correction ServiceFooterContact usEmail: chris@ieltsadvantage.com Over 4,000,000 collective followers!BlogSuccess StoriesOur TeamOur PrinciplesFAQ &amp; ContactPrivacy PolicyDisclaimerTerms and ConditionsAbout AuthorSubscribeIELTS VIP Ambassador ProgramCookies Policy© 2021 IELTS Advantage All rights reserved. Registered Company Number NI637423. Advantage Exam Preparation Limited. 4 Castleglen Park, Dundrum, County Down, BT33 0WL United Kingdom. The information on this site is for information purposes only. IELTS is a registered trademark of University of Cambridge, the British Council, and IDP Education Australia. This site and its owners are not affiliated, approved or endorsed by the University of Cambridge ESOL, the British Council, and IDP Education Australia. For full information please refer to our terms and conditions and disclaimer. wpDiscuzInsert</w:t>
      </w:r>
    </w:p>
    <w:p>
      <w:pPr>
        <w:pStyle w:val="Heading2"/>
      </w:pPr>
      <w:r>
        <w:t>https://www.quora.com/What-is-the-most-difficult-part-of-the-IELTS-exam-Is-it-listening</w:t>
      </w:r>
    </w:p>
    <w:p>
      <w:r>
        <w:t>What is the most difficult part of the IELTS exam? Is it listening? - Quora===============Something went wrong. Wait a moment and try again.Try againSkip to contentSkip to searchSign InEnglish Language Proficie...IELTS ListeningInternational English Lan...Language Proficiency Test...IELTS Exam PreparationThe IELTSInternational English Exa...IELTS ExperienceIELTS Focus5What is the most difficult part of the IELTS exam? Is it listening?All related (32)SortRecommendedAnkit SinghMS from Simon Fraser University (Graduated 2023)·4yRelatedWhat is the best way to prepare for the IELTS?Hi,I recently gave IELTS Academic on 10th October 2020. I got an overall 8.0 band with L-9.0, R-8.5, W-6.5, S-7.0. I prepared the Listening and Reading Section by practicing timed mock tests for each section everyday for one month or so from the Cambridge IELTS Book (available on Amazon).And, for the writing section, I referred to this website called IELTSJacky, a very useful site for writing section.IELTSLiz's website and YouTube channel are also very good resources. Please watch all her videos.And, for speaking, I didn't prepare much for it. Just read what was given in that Cambridge IELTS BContinue ReadingHi,I recently gave IELTS Academic on 10th October 2020. I got an overall 8.0 band with L-9.0, R-8.5, W-6.5, S-7.0. I prepared the Listening and Reading Section by practicing timed mock tests for each section everyday for one month or so from the Cambridge IELTS Book (available on Amazon).And, for the writing section, I referred to this website called IELTSJacky, a very useful site for writing section.IELTSLiz's website and YouTube channel are also very good resources. Please watch all her videos.And, for speaking, I didn't prepare much for it. Just read what was given in that Cambridge IELTS Book. But, I suggest you practice daily.Here's some tips that would definitely get you a high score:Give one Listening and Reading Test from Cambridge IELTS Book everyday. ( You can also use Barron's IELTS Book)Practice Writing Task 1 &amp; 2 not everyday but 2 or 3 days a weekFor Speaking Test, practice the most common topics for Part 2 and for Part 1 they only ask basic questions about yourself, so you are set for that. And, for Part 3, it's just a discussion between you and the examiner that would be related to the topic asked in Part 2.Important:Please don't memorize answers.Be natural. And, remember that IELTS is a test of your language not your knowledge. So, if you are asked about something that you have never heard of or know nothing about, don't be scared.Refer to this YT Channel:E2 Learning for Speaking, they have this PPF method that would help a lot in Part 2 Speaking. Don't forget to watch that video. It's very important.Do upvote if the answer's good enough and you learned something useful.Upvote · 2.4K 2.4K99 4999 49Sponsored by Interactive BrokersAward Winning Platform. Rated #1 Broker by Barron's.Trade Like a Pro with IBKR: Invest in Global Stocks, Options, Futures &amp; More! Your capital is at risk.Learn More999 258Related questionsMore answers belowI can understand and speak English. Is the IELTS easy for me?Which is the toughest section in IELTS?Is the IELTS difficult to crack? Which is the hardest part?What is the most difficult part of the IELTS exam?Can you recommend the IELTS exam preparation online free site/material to achieve great points?Kartikaya SrivastavaAdmin·Updated 2yRelatedWhat is the best way to prepare for the IELTS?Took my IELTS (academic, computer-based, IDP) on 31st July 2022.Result - Overall 8 (L-9 | R-8.5 | S - 7.5 | W - 7)Preparation time - Exactly 14 days (had to cram it between my working hours).Note: I have not written in detail about the speaking section as I believe it deserves another answer altogether. Keep in mind that the exam will happen over 2 days. 1 day for the speaking part and the other for the rest. Usually, the speaking test will take place before the LWR.About the exam: IELTS (International English Language TesContinue ReadingTook my IELTS (academic, computer-based, IDP) on 31st July 2022.Result - Overall 8 (L-9 | R-8.5 | S - 7.5 | W - 7)Preparation time - Exactly 14 days (had to cram it between my working hours).Note: I have not written in detail about the speaking section as I believe it deserves another answer altogether. Keep in mind that the exam will happen over 2 days. 1 day for the speaking part and the other for the rest. Usually, the speaking test will take place before the LWR.About the exam: IELTS (International English Language Testing System), is a test designed to understand the level of proficiency in English of non-native English speakers. There are two forms of this test -GeneralAcademicLevel of difficulty: Perhaps, this may be the first thing on your mind before giving this exam. Tbh, the only thing you should worry about is ‘speaking’ (cause that you may not be able to improve over 2 weeks vastly). For the rest, chill. Scoring 7+ in each section (LRW) is very easy IF you practise daily and most importantly, efficiently (irrespective of how much fun your friends make of your English).Starting: One piece of advice before you read further - close this tab and open  Give any test, without worrying about the final score. No matter how much you would have looked at the ‘section format’ and other stuff, get a real test experience so that this answer (and a few others on here) makes more sense. Again, even if you score a 2 or 3 - does not matter. Plenty of time to improve upon that. Right now, it’s just to get a feel of the paper and identify the section where you felt the most comfortable (for me, it was writing).Schedule:Day 1 - Day 5: Taking an online test between 9 am - 12 pm (as these were the test timings I had mentioned for my official exam). The idea was to get into the practice of sitting 3 hours straight while looking at a monitor. My focus was mostly on the reading and listening sections. I maintained a diary where I would note down all the points where I made a mistake. I found that initially, the mistakes would be in a cluster and usually of the same kind (e.g. T/F in reading passages or section-4 in listening). Noted everything down. What questions? Why? And how could I improve? During the rest of the day, I tried to find brief periods where I would go back to correct my mistakes. Took help from a variety of YT videos, especially the ones found on  This is by far the most comprehensive IELTS study material you’ll find on the internet. When you are low on time, it's important to use only 2-3 resources for guidance. And Liz’s study material is one of them. One more honourable mention would be the IELTS daily channel on YT. Though I came across it very late in my preparation, its hour-long discussions on the R and W sections are very helpful. Worth checking out.b. Day 6 - Day 10: Process remained the same, 9-12 am practise test - detailed analysis afterwards. Also, I started to focus a little more on the writing part. If you are not in the habit of writing essays or articles too often, this section may seem a little daunting. But eventually, I found, that around 15-20% of the passage you had to write was in a way, repetitive. Starting from paraphrasing the intro, Overall…, para 1, para 2, connective words, conclusion etc. I went through each type of essay in parts 1 and 2 and made a generalised format for each (use  here as well).Having a predefined structure in my head helped me to jumpstart my essay and kept my thoughts organised. But the crucial aspect would be to read less and write more. Especially, if you don't write that often. At least 1 essay each from parts 1 and 2 every day. Afterwards, I used to copy my answers and paste them into a doc file and mark all my spelling and grammatical errors. It made me cognisant of certain words and sentence formations to avoid during the exam. IMO, it's better to be conservative in your approach and avoid losing marks because of using expansive words you’re not sure about or complex sentences you don’t have much practise writing (something in retrospect I believe was also the reason for my average score in this section. Perhaps, I was ‘too’ conservative in my approach, and as someone who was aiming for an 8 in this section, 7 tbh was quite a surprise).d. Day 11 - Day 14: The final push. Till then, I had given 11-12 mock tests and done a truckload of analysing. Now, the focus was more on efficiency. Continued with the daily full-length mock tests but on top of that, attempted random section-wise tests on the side. Also, I kept reminding myself of the approach I’ll take for a particular type of question from time to time. E.g. Writing task - Part 2 - Opinion based question - Ok, paraphrase the question….state my opinion…Connectors to be used: Firstly, on the other hand, etc, what do I have to write in Para 1…write a conclusion...Kept visualising.Key tips for the LWR sections -Listening :Practise using a pair of earphones and DO NOT repeat the recording WHILE giving the test. Try to simulate the real experience at your home as much as possible. Perhaps one can even try to listen to the recordings at a lower volume to improve their auditory senses.Tripping on the wrong clue: That's IELTS 101. Usually, a part of the answer would be given at the start of the sentence, which may seem like the answer but won’t be THE actual answer. Try listening to the whole sentence before jotting something down. Also, if you are confused between two options to a particular question, I've found that the thing mentioned in the later half is usually the correct one (don't quote me on this though).Always keep in mind the next question and NEVER ponder over the previous one. It will create a snowball effect that would make it tough to catch up. If you missed a question, leave it. Focus on the next.Reading :Don’t match keywords from the question with what is given in the passage. IELTS will be a little less straightforward than that.Use the highlighter. Helps you not to get lost while reading the passage and later on while reviewing your answers.This section, I believe will require the most practice. Go through all the videos mentioned on Liz’s site and attempt as many section-wise tests as you can.Copy and paste the answers from the passage. This is to avoid writing the wrong spelling for an answer and loose marks.Writing :Part 2 is more important than Part 1 (weightage-wise).Again, go through ALL of Liz’s videos for this section (very important).Write more and read less.Tips from the exam centre:Bathroom breaks will be provided during the exam (just not in the last 10 minutes of each section).2 sheets will be provided one after the other, containing your credentials. Only this can be used as a rough sheet. No additional sheet will be provided.No need to carry water. There will be a small bottle kept on your desk.Scan the question panel after you finish the reading and listening sections. Make sure you attempted all the questions.Make sure you are not distracted by the sound of clicking and typing around you.Well, this is the most I can think of to write. Please let me know if there is something else you would like me to discuss. I’ll try writing down my ‘speaking test’ experience in some other question. Thanks for reading and ALL THE BEST!!!Upvote · 999 56799 2199 30Dr. Sohaib`SandhuPh.D in Language Assessment&amp;English as a Second Language (ESL), University of Bristol (Graduated 2018) · Author has 144 answers and 49.8K answer views·1yIELTS exam statistics suggest that the most difficult skill is writing.There’s no surprise here as even those who have been speaking the language since birth have issues writing.Depending on the audience, the writing produced varies, and there are different formats and different types of language used, e.g. formal, informal, academic and non-academic.Upvote · Carol MillerClinical Psychologist - Neuropsychology Researcher (2000–present) · Author has 168 answers and 640.4K answer views·4yRelatedWhy are the IELTS exams so difficult?Because its a stupid exam.What i find also cringeworthy is when people or teachers say “YoU jUst dOnt havE ENoughEnGlish SkilLs oR kNowleDge AboUt EnGliSh”.This exam is not about testing your english skills or knowledge whatsoever. NOT AT ALL.Perhaps the writing and speaking part is the closest where it clearly asks about your english skills, the other parts are just pure tricks and tips, also the writing an essay is also both about english skills and tips tricks.About the reading part, You just cannot read the whole damn story, TICK TOCK! time is passing! You only have 15 mins for each storyContinue ReadingBecause its a stupid exam.What i find also cringeworthy is when people or teachers say “YoU jUst dOnt havE ENoughEnGlish SkilLs oR kNowleDge AboUt EnGliSh”.This exam is not about testing your english skills or knowledge whatsoever. NOT AT ALL.Perhaps the writing and speaking part is the closest where it clearly asks about your english skills, the other parts are just pure tricks and tips, also the writing an essay is also both about english skills and tips tricks.About the reading part, You just cannot read the whole damn story, TICK TOCK! time is passing! You only have 15 mins for each story to fill the answer.! Oh you read the whole essay? How the hell do you think you gonna remember everything you just read?! NON! You just have to take a look at the question instead of reading the damn paragraph, and try to find an answer or key word that is related to the question. Your eyes gonna get raped, you will almost develop dyslexia by trying to find the damn words in paragraphs, your eyes will start to hurt so your brain.Its not about english skills or knowledge, its about technique, tricks and tips. Nothing more.About the listening part… People have anxiety problems or PTSD problems, playing the answer only one time is just a stupid idea, some people just cant focus on specific tasks or they will get super nervous and they will lose the answer by trying to think what the answer is.The moment you realize the section one is completely empty, your motivation fill fall of the chair, you wont be able to focus anymore the following playlists.What now? YOU ARE WASTED, IT IS OVER, ALL THE MONEY YOU SPENT FOR THE EXAM AND ALL THE MONEY YOU PAID FOR PRIVATE LESSONS TURNS OUT ARE JUST FOR NOTHING.Ielts and exams like that are just pure stupidity and not even related to english skills or knowledge whatsoever.Not even native english speakers can do it. They have to get prepared.Upvote · 999 12999 149 1Promoted by BetterbuckAnthony MaddenWriter for Betterbuck·Updated Jul 15What are the weirdest mistakes people make on the internet right now?Here are some of the worst mistakes I’ve seen people make:Not using an ad blockerIf you aren’t using an ad blocker yet, you definitely should be.A good ad blocking app will eliminate virtually all of the ads you’d see on the internet before they load.No more YouTube ads, no more banner ads, no more pop-up ads, etc.Most people I know use Total Adblock (link here) - it’s about £2/month, but there are plenty of solid options.Ads also typically take a while to load, so using an ad blocker reduces loading times (typically by 50% or more). They also block ad tracking pixels to protect your privacContinue ReadingHere are some of the worst mistakes I’ve seen people make:Not using an ad blockerIf you aren’t using an ad blocker yet, you definitely should be.A good ad blocking app will eliminate virtually all of the ads you’d see on the internet before they load.No more YouTube ads, no more banner ads, no more pop-up ads, etc.Most people I know use Total Adblock (link here) - it’s about £2/month, but there are plenty of solid options.Ads also typically take a while to load, so using an ad blocker reduces loading times (typically by 50% or more). They also block ad tracking pixels to protect your privacy, which is nice.More often than not, it saves even more than 50% on load times - here’s a test I ran:Using an ad blocker saved a whopping 6.5+ seconds of load time.Here’s a link to Total Adblock, if you’re interested.Thinking you can only access your home equity by sellingIf you’re over 55, own your home, and need cash - equity release could help you tap into your home’s value without the need to sell.It’s like a mortgage that lets you access equity, either by making repayments while you stay in your home, or by letting the loan (+interest) get paid off when you pass away or move into care.Use this free calculator if you want to find out how much money you could access.You can take the money as a lump sum (usually £10k+), smaller amounts when you need it (a “drawdown”), or a mix of both.It’s important to know that the earlier you take out equity release, the more interest can build up over time.If you want a quote from a major UK provider, answer a few questions here.Not getting paid for your screentimeApps like Freecash will pay you to test new games on your phone.Some testers get paid as much as £270/game. Here are a few examples right now (from Freecash's website):You don't need any kind of prior experience or degree or anything: all you need is a smartphone (Android or IOS).If you're scrolling on your phone anyway, why not get paid for it?I've used Freecash in the past - it’s solid. (They also gave me a £3 bonus instantly when I installed my first game, which was cool).Upvote · 999 27999 329 4Related questionsMore answers belowWhich is the most difficult section in the IELTS speaking?Which is the difficult part in the IELTS exam: Reading, writing, speaking, or listening?Why is the listening part of the IELTS so difficult?Why is the listening section of the IELTS so difficult?How can I easily crack the IELTS exam?RoccoIELTS Expert at IDP Education (2000–present) · Author has 1.4K answers and 528.3K answer views·Apr 2This really varies from person to person.If you are someone who interacts with people in English regularly, or watches a lot of English language programmes, your listening and speaking skills might be stronger. In a similar way, someone who does a lot of reading or has regular correspondence in English might have strong reading and writing skills.It is worth doing a full mock test to see which skill or skills you need to work on.Upvote · Jims VarkeyIELTS tutor with 10 year's experience · Author has 82 answers and 575.8K answer views·8yRelatedWhat is the most difficult part in IELTS?The most difficult part in my opinion is the task two essay writing part. Even though speaking is difficult for people who do not have fluency, you can get 7 through constant practice.One of the reason why writing is so difficult is that it is hard to know how good you are in IELTS writing. For example, with reading, you can visit a lot of sites that have comprehension passages and you can know accurately where you stand. However, in writing, unless an expert evaluates your essay, you do know how good your essay is.Another problem with IELTS writing is that, it has very hard to improve your scContinue ReadingThe most difficult part in my opinion is the task two essay writing part. Even though speaking is difficult for people who do not have fluency, you can get 7 through constant practice.One of the reason why writing is so difficult is that it is hard to know how good you are in IELTS writing. For example, with reading, you can visit a lot of sites that have comprehension passages and you can know accurately where you stand. However, in writing, unless an expert evaluates your essay, you do know how good your essay is.Another problem with IELTS writing is that, it has very hard to improve your score. There are students who memorize many templates for IELTS essays and use them to write essays. If you need only a score of say, 6–7, then this would be okay. But for students who need anything more than 7, a template just won’t work and you have to start form scratch.A yet another problem with writing is that students often make far more mistakes than they realize. Things like capitalization and silly spelling errors creeps in when you are focused on idea that you want to convey.Finally, for writing effectively, you need to have a good command of the vocabulary and be able to use them in the right context. Developing it is very time consuming exercise.Upvote · 99 199 19 1Promoted by HP Tech TakesHP Tech TakesTech Enthusiast | Insights, Tips &amp; Guidance·Jul 19Can I convert my HP 15-AC646TX laptop to a better gaming laptop?Upgrading the HP 15-AC646TX into a capable gaming laptop is not realistically achievable due to its hardware limitations and design constraints. This model features a 4th Gen Intel Core i5-4210U processor and AMD Radeon R5 M330 graphics with 2 GB of DDR3 memory, which are both soldered or integrated components that cannot be replaced. The system also uses DDR3L RAM and a 5400 rpm HDD, which are outdated by current gaming standards. While you could technically increase RAM or swap in an SSD, these changes would only marginally improve responsiveness and load times, not gaming performance. The lContinue ReadingUpgrading the HP 15-AC646TX into a capable gaming laptop is not realistically achievable due to its hardware limitations and design constraints. This model features a 4th Gen Intel Core i5-4210U processor and AMD Radeon R5 M330 graphics with 2 GB of DDR3 memory, which are both soldered or integrated components that cannot be replaced. The system also uses DDR3L RAM and a 5400 rpm HDD, which are outdated by current gaming standards. While you could technically increase RAM or swap in an SSD, these changes would only marginally improve responsiveness and load times, not gaming performance. The laptop’s thermal design and power delivery are not built to support modern GPUs or high-performance CPUs, making it unsuitable for demanding games.If you are looking for a portable gaming solution, the HP OMEN Transcend 14 is a far more capable option. It features up to an Intel Core Ultra 9 processor and NVIDIA RTX 4070 graphics, paired with a 2.8K OLED display at 120 Hz for vivid visuals and smooth gameplay. The system includes advanced Tempest Cooling and a lightweight aluminum chassis, making it ideal for gaming on the go. Although it has only one SSD slot and soldered LPDDR5X RAM, its performance is tailored for modern titles and creative workloads.OMEN Transcend 14 Intel Gaming Laptop | HP® Official SiteAlternatively, the HP OMEN 16 Max offers greater upgrade flexibility and raw power. It supports up to an RTX 4070 GPU, dual M.2 SSD slots, and DDR5 memory, making it suitable for high-end gaming and multitasking. The 165 Hz QHD display and Vapor-Chamber cooling system ensure stable performance during extended sessions, and its larger chassis allows for easier access to internal components.OMEN MAX 16 GAMING LAPTOP | HP® Official SiteIn conclusion, while the HP 15-AC646TX cannot be converted into a gaming laptop due to its fixed architecture and limited thermal capacity, upgrading to a purpose-built system like the OMEN Transcend 14 or OMEN 16 Max will provide the necessary hardware and design for a significantly better gaming experience. The right choice depends on whether you prioritise portability or upgrade potential. Hope that helps!By Ben - HP Tech ExpertUpvote · 9 2Ravi PatelIELTS (Academic) - 7.5 BANDS ( L/R/W/S - 8.5/7/7/7) · Author has 186 answers and 3.3M answer views·8yRelatedHow is the IELTS speaking test experience?Thanks for A2A.My speaking test was scheduled 3 days before LRW date(14th July,2016). I was very afraid as this was my 1st Speaking Test for IELTS. When I was practicing for IELTS, I always felt that I won’t be able to score in speaking. But somehow I did succeed at last. My test was scheduled at 4.20 p.m. I was so eager to over this hard test, I went to test place at 3.00 p.m. Seeing me there, the person who was performing initial registration asked me to come and register myself as there was one student absent at that time. But again I was scared and I told him that I would come again at myContinue ReadingThanks for A2A.My speaking test was scheduled 3 days before LRW date(14th July,2016). I was very afraid as this was my 1st Speaking Test for IELTS. When I was practicing for IELTS, I always felt that I won’t be able to score in speaking. But somehow I did succeed at last. My test was scheduled at 4.20 p.m. I was so eager to over this hard test, I went to test place at 3.00 p.m. Seeing me there, the person who was performing initial registration asked me to come and register myself as there was one student absent at that time. But again I was scared and I told him that I would come again at my allotted time. I went downstairs and prepared for some time. Once I felt ready for exam, I headed to upstairs. I performed initial tasks and they said me to sit for some time. After that supervisor came to receive me. My heartbeat was going very fast at that time.I wished her good evening and test started. She asked me about myself first. Then she asked 7–8 questions about transportation system. I answered them with confidence. Now the part came to which I was afraid of to death. “CUE CARD”. I was very lucky that Cue Card topic was “The thing you bought and felt happy.” I described my own personal experience. As it was true story, I narrated deeply about my purchased good. She was listening and writing some numbers on her notepad. I tried to sneak, but I couldn’t understand those numbers. She seemed very supportive during test. After Cue Card, she asked some counter questions regarding online shopping, shopping in malls, shopping habits, etc..In 11–12 minutes, test was over and I felt relaxed. Those were most scared 12 minutes of my life.Upvote · 99 649 1Neha K. RaingResearch Scholar in Langara College "IELTS 8.5 Band"·2yRelatedHow difficult is IELTS?IELTS is divided into four sections for each of the four tests: reading, writing, speaking and listening. There is a set amount of time. The most crucial factor in the IELTS is time management. The majority of pupils try to create unique slang or an accent. And consider getting a decent IELTS score, which is a pure fallacy.IELTS is just as challenging as any other test. The direct questions put your command of the English language to the test. It necessitates comprehensive preparation of all the IELTS modules, just like all other tests. IELTS also does not have a pass or fail option. Varied unContinue ReadingIELTS is divided into four sections for each of the four tests: reading, writing, speaking and listening. There is a set amount of time. The most crucial factor in the IELTS is time management. The majority of pupils try to create unique slang or an accent. And consider getting a decent IELTS score, which is a pure fallacy.IELTS is just as challenging as any other test. The direct questions put your command of the English language to the test. It necessitates comprehensive preparation of all the IELTS modules, just like all other tests. IELTS also does not have a pass or fail option. Varied universities and nations have different requirements for applicants.In this section, we'll talk about some of the typical problems aspirants run into during each module. You need to have in mind the following areas of concern while you prepare:Difficulty in IELTS ListeningYou need to prepare effectively for the listening exam by being aware of the questions that will be asked and by listening to the audio only once. There are no distractions or additional noises present during the test, ensuring that pupils can focus without interference.The most typical error, though, is a lack of concentration. With constant practice, the focus is the key to acing speaking and listening exams.Difficulty in IELTS SpeakingCandidates must deliver a 2-minute speech on a given topic during the speaking portion of the test. The typical scenario is that the candidate runs out of material and ends up retelling the same narrative. The PPF (Past, Present, Future) method, in which you present three distinct viewpoints on the issue, is favored to address this issue.Difficulty in IELTS ReadingThe IELTS Academic and General section with this question type is thought to be the most difficult. You are given three lengthy passages in each of these. 40 questions must be answered in one hour. The main issues that candidates typically deal with are weak vocabulary, slow reading habits, and time management.You must get in the habit of thoroughly reading the part by skimming the newspaper and journal excerpts to prevent this.Difficulty in IELTS WritingIn IELTS Academic, more than 20% of students are unable to compose essays of 250 words or more. You must get practice writing inside the allotted space in this situation. Always keep an eye out for IELTS example essays to acquire a feel for the subjects.IELTS General test, participants frequently struggle to grasp the primary theme of the writing assignment. The essay task gauges how well we can comprehend and present the argument. So, the secret to passing the writing module is coherence. Word count is crucial in this essay, just as it is in the IELTS Academic. However, time management is equally as important as other needs. Only after diligent practice will you be able to write precisely inside the allotted time.Why Will the IELTS Exam Be Difficult for You?There are still some instances where you could fall short even after preparation. The difficulties that candidates personally experience are listed below.Difficulties in pronouncing wordsAs an international student, you are aware that IELTS is an English proficiency test that the examiners will be taking. It is, therefore, safe to speak in your mother tongue because your accent won't cost you any points.Lack of TransitionThe absence of transition words is a typical error in the IELTS. These words help your sentences link with one another and create a flow in your communication.Spelling errorsOne of the most frequent mistakes in the IELTS is misspelled words. Candidates sometimes rush through their tasks and fail to double-check their work. Simply skimming your content before submitting your answer paper will prevent it.Self-Assessment ChecklistYou need to take a practice test to find out where you stand. This will enable you to determine which areas require your attention and how many commands you currently have over them. The checklists for each module are listed below. At the conclusion of each practice exam, you will evaluate yourself and circle a number between 1 and 9, with 9 being the highest.Upvote · 99 599 5Sponsored by MRPeasyPowerful yet simple MRP software for growing manufacturers.MRPeasy makes it easier for growing manufacturing businesses to keep on expanding successfully.Free Trial99 65Nihal AsoodaniAnalyst at Capgemini India (2018–present)·8yRelatedWhich is the difficult part in the IELTS exam: Reading, writing, speaking, or listening?Depends on how well you know about the language. If you are a fluent speaker, then speaking is where you can score high.Listening is about getting accustomed to different accents. Although, it is said to be the easiest of all, it requires practice.Writing again depends on how well you know about the language. If you are good with forming correct sentences, using phrases, conjunctions, It is doable. But, if you are new to language, u might face some difficulty.Reading is said to be the most difficult part of an IElts exam as it is time consuming. You need to constantly keep an eye on clock whilContinue ReadingDepends on how well you know about the language. If you are a fluent speaker, then speaking is where you can score high.Listening is about getting accustomed to different accents. Although, it is said to be the easiest of all, it requires practice.Writing again depends on how well you know about the language. If you are good with forming correct sentences, using phrases, conjunctions, It is doable. But, if you are new to language, u might face some difficulty.Reading is said to be the most difficult part of an IElts exam as it is time consuming. You need to constantly keep an eye on clock while you're busy finding answers for the required questions. All in all, if you know time management, you can nail it.Upvote · 99 239 1Sandhya ValechaEducational Consultant at Gradding: Study Abroad (2024–present) · Author has 113 answers and 360.9K answer views·1yRelatedIs the IELTS listening the easiest part of the test as some people claim? Personally, I find it to be the hardest one and that is despite the fact that I have been listening to a lot of English YouTube videoes. What do you think?Some people say it is the easiest, but this doesn't work out for everyone. There may be several reasons why you would find it difficult. For one, there will be different English accents included in the test, like British, Australian, and American, that are not easy to keep up with unless you get used to them. Moreover, the speed of speech is natural and may sound really fast and hard to keep up with. Topics in the listening parts can also be quite varied and unknown; they use some specialised vocabulary that you may not understand.In addition, some conversations involve more than two speakers,Continue ReadingSome people say it is the easiest, but this doesn't work out for everyone. There may be several reasons why you would find it difficult. For one, there will be different English accents included in the test, like British, Australian, and American, that are not easy to keep up with unless you get used to them. Moreover, the speed of speech is natural and may sound really fast and hard to keep up with. Topics in the listening parts can also be quite varied and unknown; they use some specialised vocabulary that you may not understand.In addition, some conversations involve more than two speakers, and therefore trying to identify who is saying what can be very tricky. The test often asks for specific information, such as dates, names, and numbers, which are easily lost.Tips to improve:Listen to a wider range of sources. Although YouTube is good for this purpose, listen to podcasts, news broadcasts, audiobooks, and radio shows from different English-speaking countries.Use official IELTS practice materials; it will help you get used to the format and question types.Listen actively by taking notes and summarising what you hear, and try to predict important information.Pay special attention to keywords and phrases that signal important information.Improve your vocabulary on common topics for IELTS; it would make it much easier to understand the context.While watching videos, use the English subtitles to follow the speech, and gradually try watching the video without them.So, with regular and diverse practice, familiarity with different accents, and sharp active listening skills, you will do a lot better in the test and find that the listening section is not that hard. So, one may say that persistence and practice with the right materials are necessary to help build confidence and listening skills.Upvote · 9 2Aarti SharmaManager Academics at Achievers' Point (Education Consultants) (2012–present) · Author has 77 answers and 282K answer views·5yRelatedWhich is the difficult part in the IELTS exam: Reading, writing, speaking, or listening?Hello there!None of the modules is difficult unless you make it difficult. The point is, you just need to follow the appropriate strategies to attempt the exam.Go through some practice material and work on the week point of yours.Enhance your English proficiency to score well.Still, if you need a comprehensive idea for all the modules, here you go.Getting a high band score in the Reading part requires a proper understanding of questions which is made easy when you have a good sense of vocabulary.Understanding accent and multitasking is required in the Listening Module.Writing can be aced by weContinue ReadingHello there!None of the modules is difficult unless you make it difficult. The point is, you just need to follow the appropriate strategies to attempt the exam.Go through some practice material and work on the week point of yours.Enhance your English proficiency to score well.Still, if you need a comprehensive idea for all the modules, here you go.Getting a high band score in the Reading part requires a proper understanding of questions which is made easy when you have a good sense of vocabulary.Understanding accent and multitasking is required in the Listening Module.Writing can be aced by well-structured written ideas, lexical resources, unflawed grammar, and adequate linking of the ideas.Getting a high score in Speaking is also not tough if you take care of pronunciation, grammar, vocab along with intact fluency.Last but not least, Practice, Practice, and Practice play an imperative role in achieving the target.Happy achieving!Note- I am associated with Achievers’ Point.Upvote · 99 14Abin VargheseOverall = 8.5 (L : 9, R : 8.5, S : 8.5, W : 7) in Academic · Author has 63 answers and 81.2K answer views·3yRelatedWhat has been your experience while taking the IELTS exam?It was 9th September 2021, a Thursday when I stepped into the room to confirm my registration. On the way to my exam centre, I was chatting with my Uber driver who narrated to me the events of his day — on how managed to run a family of 4 during the pandemic. It helped me loosen a bit before my speaking exam. I entered and looked around the room. I saw 4 other applicants. 3 of them seemed relaxed, however, there was this one girl who silently whispered she's “really anxious” when asked by the other applicant how's she feeling. He directed the same question towards me. I said, “I'm not really wContinue ReadingIt was 9th September 2021, a Thursday when I stepped into the room to confirm my registration. On the way to my exam centre, I was chatting with my Uber driver who narrated to me the events of his day — on how managed to run a family of 4 during the pandemic. It helped me loosen a bit before my speaking exam. I entered and looked around the room. I saw 4 other applicants. 3 of them seemed relaxed, however, there was this one girl who silently whispered she's “really anxious” when asked by the other applicant how's she feeling. He directed the same question towards me. I said, “I'm not really worried, but I hope I don't score below 7 bands in any section because that's what some universities are looking for in a prospective student.” After my registration, they were calling each applicant scheduled for the speaking test, and in about half an hour my turn came up. I went in. There was only one examiner. Imagine professor Minerva McGonagall — my examiner's vibe was akin to her. She wasn't cold but not too friendly either. I remember she chuckled at my response to the question “Did the pollution level decrease in Delhi after executing the odd-even rule?” To which I replied, “I'm not sure about the pollution level, but certainly the traffic problem reduced to 50% on any given day.” I remember I didn't give “perfect” answers on that day.On 12th September, a Sunday afternoon, I walked in to give the remaining Writing, Listening, and Reading sections. This time there were about 12 people. We all were escorted to a room where they played a video showing how to answer questions on a computer-based exam. Later we were escorted to another room where we all sat down on our respective pre-assigned seats. I remember that the first section was listening followed by reading and writing. The experience was fine I guess. Note that each computer monitor had a privacy screen guard which would prevent someone from any other angle other than to look at it straight from the front to peek.The overall experience was cool. The staff were kind and supportive.FYI, I scored 8.5 overall (L: 9, R: 8.5, S: 8.5, W: 7) in the Academic module.Cheers.Upvote · 99 159 4Muhammad Umer TahirTrainer | Enthusiastic Learner | JavaScript Engineer·5yRelatedWhich one is easier: the IELTS General or the IELTS Academic?IELTS General and Academics are the two faces of the same thing; each with a different purpose and marking criteria. Some people believe IELTS academic to be harder, but when you consider the marking in ratio to its complexity; they are at the same difficulty level.Following is a breakdown of different parts of IELTS general vs academic.Listening and SpeakingBoth of these tests have the same listening/Speaking tests; same duration, structure and marking criteria. There are no differences whatsoever.ReadingThe academic section of the reading test is far easier than its counterpart. However, theContinue ReadingIELTS General and Academics are the two faces of the same thing; each with a different purpose and marking criteria. Some people believe IELTS academic to be harder, but when you consider the marking in ratio to its complexity; they are at the same difficulty level.Following is a breakdown of different parts of IELTS general vs academic.Listening and SpeakingBoth of these tests have the same listening/Speaking tests; same duration, structure and marking criteria. There are no differences whatsoever.ReadingThe academic section of the reading test is far easier than its counterpart. However, the difference lies in their marking criteria.As can be seen in the above image, the number of correct answers you required for a general exam is far more for the same band than in IELTS academic. For these reasons, one can assume that the difficulty level is more or less the same. Apart from that, the structure and question types are the same, it's just that the passages are of a higher difficulty in IELTS academic.WritingThis is the only section where the questions vary considerably; in this section, part 2 of both exams is the same. However, part 1 varies substantially. In part 1 of General IELTS, we have to write a letter (informal/formal) whereas an explanation of a graphical chart is required in the latter. Some believe the chart’s explanation to be difficult but I hold them to have their own nitty-gritty and hence at the same level of complexity.To summarize, both of these exams are from the same parent and hence have a lot of similarities. 90% of the difficulty level and preparatory material can be considered to be the same.Upvote · 99 359 29 1Related questionsI can understand and speak English. Is the IELTS easy for me?Which is the toughest section in IELTS?Is the IELTS difficult to crack? Which is the hardest part?What is the most difficult part of the IELTS exam?Can you recommend the IELTS exam preparation online free site/material to achieve great points?Which is the most difficult section in the IELTS speaking?Which is the difficult part in the IELTS exam: Reading, writing, speaking, or listening?Why is the listening part of the IELTS so difficult?Why is the listening section of the IELTS so difficult?How can I easily crack the IELTS exam?How easy is the IELTS exam?Which month is the easiest or best for the IELTS academic exam?What are the common topics asked in the IELTS exam?What is difficulty in the IELTS exam?What IELTS speaking topic are really ask on a test?Related questionsI can understand and speak English. Is the IELTS easy for me?Which is the toughest section in IELTS?Is the IELTS difficult to crack? Which is the hardest part?What is the most difficult part of the IELTS exam?Can you recommend the IELTS exam preparation online free site/material to achieve great points?Which is the most difficult section in the IELTS speaking?AdvertisementAbout · Careers · Privacy · Terms · Contact · Languages · Your Ad Choices · Press · © Quora, Inc. 2025Privacy Preference CenterWhen you visit any website, it may store or retrieve information on your browser, mostly in the form of cookies. This information might be about you, your preferences or your device and is mostly used to make the site work as you expect it to. The information does not usually directly identify you, but it can give you a more personalized web experience. Because we respect your right to privacy, you can choose not to allow some types of cookies. Click on the different category headings to find out more and change our default settings. However, blocking some types of cookies may impact your experience of the site and the services we are able to offer. More informationAllow AllManage Consent PreferencesStrictly Necessary CookiesAlways ActiveThese cookies are necessary for the website to function and cannot be switched off in our systems. They are usually only set in response to actions made by you which amount to a request for services, such as setting your privacy preferences, logging in or filling in forms. You can set your browser to block or alert you about these cookies, but some parts of the site will not then work. These cookies do not store any personally identifiable information.Performance CookiesAlways ActiveThese cookies allow us to count visits and traffic sources so we can measure and improve the performance of our site. They help us to know which pages are the most and least popular and see how visitors move around the site. All information these cookies collect is aggregated and therefore anonymous. If you do not allow these cookies we will not know when you have visited our site, and will not be able to monitor its performance.Functional CookiesAlways ActiveThese cookies enable the website to provide enhanced functionality and personalisation. They may be set by us or by third party providers whose services we have added to our pages. If you do not allow these cookies then some or all of these services may not function properly.Targeting CookiesAlways ActiveThese cookies may be set through our site by our advertising partners. They may be used by those companies to build a profile of your interests and show you relevant adverts on other sites. They do not store directly personal information, but are based on uniquely identifying your browser and internet device. If you do not allow these cookies, you will experience less targeted advertising.Cookie ListClear[x] checkbox label labelApply CancelConsent Leg.Interest[x] checkbox label label[x] checkbox label label[x] checkbox label labelReject All Confirm My Choices</w:t>
      </w:r>
    </w:p>
    <w:p>
      <w:pPr>
        <w:pStyle w:val="Heading2"/>
      </w:pPr>
      <w:r>
        <w:t>https://takeielts.britishcouncil.org/take-ielts/prepare/books</w:t>
      </w:r>
    </w:p>
    <w:p>
      <w:r>
        <w:t>IELTS books and study guides | Take IELTS===============Skip to main contentTake IELTSMenuMain navigationHomeTake IELTSWhat is IELTS?Why take IELTS with the British Council?IELTS test format explainedWhich test should I take?IELTS tests for UK Visas and ImmigrationBook an IELTS testPreparing for IELTSTest day adviceResults and IELTS scoresIELTS One Skill RetakeTest Taker PortalStudy and work abroadRecognising OrganisationsWhy recognise IELTS?How to become an IELTS recognising organisationWho accepts IELTS?How to set IELTS entry scoresHow we ensure IELTS test securityEnglish language testing for HE admissionsIELTS One Skill RetakeIELTS webinarsTeach IELTSWhy teach IELTS?Free teacher webinarsTeaching resourcesInformation about the IELTS testHow to prepare your IELTS studentsBecome an IELTS ExaminerPartner OrganisationsWhy offer IELTS?Join our Affiliate ProgrammeIELTS registration partners and partnership programmesIELTS test delivery partnersLet’s talk opportunitiesBook nowLog inShow search Search    Search   Close search HomeTake IELTSPreparing for IELTSBooks BooksIn this section Books =====IELTS ReadyFacebook sessionsPractice testsCoursesTutorsAppsVideosBooksThe IELTS practice book was created by leading English language specialists and is ideal for home study or to use in class. You’ll find copies in many British Council test centres.This practice book includes additional IELTS study material in the form of a CD-ROM, with a recording transcript, plus practical preparation exercises to help you study for all four parts of the test: listening, speaking, reading and writing.Official IELTS Practice Materials 2The second volume of the Official IELTS Practice Materials (volume 2) is our most comprehensive study guide, useful both for individuals and for teachers.It contains further sample tests for listening, speaking, reading and writing, along with sample answers and examiners’ comments, plus a host of useful tips. It also includes a DVD with a practice listening test and film footage of three individuals taking the speaking test, giving valuable insight into what to expect on test day.The Official IELTS Practice Materials (volume 2) study guide is available for purchase from the Cambridge University Press website.Buy a copyIELTS study materials that work for youFor more ideas and inspiration, plus a wide variety of resources, take a look at our preparing for IELTS page.This is your gateway to everything from free practice tests and webinars to personalised coaching – all designed to help you or the people you are teaching to achieve the best possible band score.Share thisemailfacebooktwitterlinkedinIn this section Preparing for IELTSIELTS ReadyFacebook sessionsPractice testsCoursesTutorsAppsVideosBooks Sign up to IELTS Ready Member to access free prep material ----------------------------------------------------------Main menu footerAbout IELTSBook IELTSIELTS with the British CouncilRead our blogPartner with usBecome an IELTS examinerBecome a test partnerRecognising organisationsContact usFAQsSocial media menuConnect with usFacebookTwitterYoutubeInstagramTikTokAuxiliary menu 2British Council GlobalAccessibilityMake a complaintPrivacyCookiesTerms of usePress officeSitemap© 2025 British CouncilThe United Kingdom's international organisation for cultural relations and educational opportunities. A registered charity: 209131 (England and Wales) SC037733 (Scotland).We use both first and third-party cookies to personalise web content, analyse visits to our websites and tailor advertisements. Some of these cookies are necessary for the website to function, whilst others require your consent. More detail can be found in our cookie policy and you can tailor your choices in the preference centre.Accept All CookiesCookies SettingsPrivacy Preference CentreWhen you visit any website, it may store or retrieve information on your browser, mostly in the form of cookies. This information might be about you, your preferences or your device and is mostly used to make the site work as you expect it to. The information does not usually directly identify you, but it can give you a more personalized web experience. Because we respect your right to privacy, you can choose not to allow some types of cookies. Click on the different category headings to find out more and change our default settings. However, blocking some types of cookies may impact your experience of the site and the services we are able to offer.Allow AllManage Consent PreferencesStrictly Necessary CookiesAlways ActiveThese cookies are necessary for the website to function and cannot be switched off in our systems. They are usually only set in response to actions made by you which amount to a request for services, such as setting your privacy preferences, logging in or filling in forms. You can set your browser to block or alert you about these cookies, but some parts of the site will not then work. These cookies do not store any personally identifiable information.Cookies DetailsPerformance Cookies[x] Performance Cookies These cookies allow us to count visits and traffic sources so we can measure and improve the performance of our site. They help us to know which pages are the most and least popular and see how visitors move around the site. All information these cookies collect is aggregated and therefore anonymous. If you do not allow these cookies we will not know when you have visited our site, and will not be able to monitor its performance.Cookies DetailsFunctional Cookies[x] Functional Cookies These cookies enable the website to provide enhanced functionality and personalisation. They may be set by us or by third party providers whose services we have added to our pages. If you do not allow these cookies then some or all of these services may not function properly.Cookies DetailsTargeting Cookies[x] Targeting Cookies These cookies may be set through our site by our advertising partners. They may be used by those companies to build a profile of your interests and show you relevant adverts on other sites. They are based on uniquely identifying your browser and internet device. If you do not allow these cookies, you will experience less targeted advertising.Cookies DetailsCookie ListClear[x] checkbox label labelApply CancelConsent Leg.Interest[x] checkbox label label[x] checkbox label label[x] checkbox label labelConfirm My Choices</w:t>
      </w:r>
    </w:p>
    <w:p>
      <w:pPr>
        <w:pStyle w:val="Heading2"/>
      </w:pPr>
      <w:r>
        <w:t>https://ielts.idp.com/singapore/about/news-and-articles/article-ielts-time-management-tips-for-studying</w:t>
      </w:r>
    </w:p>
    <w:p>
      <w:r>
        <w:t>Get $20 off when you book IELTS on Computer test with IDP. Book Now!IELTS AcademicIELTS Academic assesses how well you can use English in an academic environment.IELTS General trainingStudents applying to high schools or vocational training programs in English-speaking countries might need to take this test.IELTS for UKVIIf you would like to study at undergraduate or postgraduate level in the UK, you can take IELTS for UKVI.Access prepare hubAccess the IELTS Prepare hub to view articles, videos and register for a practice event near you or online.English self-assessment toolCheck your language level and get personalised suggestions on how to improve your English and prepare for IELTS.Get your resultsCheck your provisional IELTS results online and do more.IELTS Community by IDPGet advice you can trust. Our experts answer the most frequently asked questions about IELTS.Staff are really accommodating. Waiting area is cozy. Lockers are secured. Computer working station is spacious. Admins are helpful from start to finish, they will really assist your concerns along the way from registration, preparation, up to sending of results to my University. Well recommended! Kudos!Dara DragonIELTS Reading test: how to manage your time?Grammar 101: Affect vs. EffectGrammar 101: Understanding verb tensesPlanning Your IELTS Study Schedule: Tips for Effective Time ManagementLearn to plan your IELTS study methods with our guide to managing your time while balancing all sections for a well-rounded, strategic learning approach.Planning Your IELTS Study Schedule: Tips for Effective Time ManagementPlanning your IELTS study methods: tips for effective time managementMastering the IELTS test hinges not just on diligence and skill but also on effective time management. In fact, it’s about strategically planning your study routine, setting achievable goals, and methodically covering all test areas.By mastering the art of time management, you’re not only preparing for the test but also developing a skill that will benefit your future academic and professional endeavours.In this article, we will explore practical strategies to manage your study methods effectively, balancing the demands of each IELTS section. With a focus on actionable tips and leveraging IDP’s extensive resources, this guide is your roadmap to IELTS success.Understanding the test structureUnderstanding the test structure is the first step towards a successful preparation strategy. It assesses your abilities in four key areas: Reading, Writing, Listening, and Speaking. Each section has its unique challenges and importance. Here are some tips for studying each section:IELTS ReadingThe Reading section of the IELTS is designed to evaluate a range of reading skills. It includes three long texts, which range from the descriptive and factual to the discursive and analytical. These are taken from books, journals, magazines, and newspapers and are selected for a non-specialist audience.This section is crucial because it tests your understanding of the main ideas, details, implications, and the writer's attitude. You will encounter various question types, such as multiple choice, identifying information and the writer’s views, matching information, and sentence completion. It is crucial that you develop skills like skimming and scanning for specific information while understanding the logical argument.As such, developing a strategy to tackle this section is essential. It's not just about reading; it’s about understanding and analysing text within a time constraint. This part of the section tests your time management skills and ability to process and extract information quickly.IELTS WritingThe Writing section for Academic and General Training tests consists of two tasks. In Task 1 of Academic Writing, you are presented with a graph, table, chart, or diagram and are asked to describe, summarise, or explain the information in your own words. Meanwhile, for General Training, you will be given a situation where you are asked to write a letter to request information or explain the situation.In Task 2, you are asked to write an essay in response to a point of view, argument, or problem. The issues raised are of general interest, suitable for, and easily understood by test-takers entering undergraduate or postgraduate studies or seeking professional registration.This section of the IELTS test is your opportunity to showcase your ability to write a coherent, grammatically correct, and well-structured essay. It tests your ability to organise ideas logically, use a wide range of vocabulary and grammar accurately, and present a well-argued analysis of the given topic.IELTS ListeningThe Listening section takes about 30 minutes and consists of four recordings: two monologues and two conversations. You will listen to a range of accents and levels of formality. This section tests your ability to understand the main ideas and detailed factual information, the opinions and attitudes of speakers, the purpose of utterances, and your ability to follow the development of ideas.Why is it critical? Well, this section of the IELTS test mimics real-life situations, whether in an academic environment, a professional setting, or an everyday social interaction. Your ability to comprehend and process spoken English is key to effective communication in an English-speaking context. Regular exposure to different accents and practising note-taking are helpful strategies for this section.IELTS SpeakingThe IELTS Speaking test is a face-to-face interview with a certified examiner, lasting about 11-14 minutes. This section assesses your spoken English and comprises three parts: an introduction with an interview, a long turn where you speak about a particular topic and a two-way discussion connected to the long-turn topic.This part of the test measures your ability to communicate in English in a real-life context. It evaluates not just the accuracy of your grammar and vocabulary but also your fluency, coherence, pronunciation, and ability to structure your thoughts. Being able to think on your feet and engage in a natural conversation are key skills assessed in this section. Practising speaking English in various contexts can significantly improve your performance in this part of IELTS.Setting realistic goalsSetting goals is fundamental to preparing for any significant endeavour, and IELTS is no exception. Goal setting involves balancing ambition with realism, ensuring that your targets propel you forward without causing undue stress.Short-term goalsSetting achievable, short-term targets in your IELTS preparation cannot be overstated. These goals can help to track and encourage progress in your milestone. For instance, dedicating a week to enhancing vocabulary related to common IELTS topics or setting a goal to complete and review a set number of IELTS reading passages daily can be highly effective. Short-term goals offer immediate, tangible achievements, helping you build confidence and momentum.Additionally, these goals allow for flexibility and adjustment. As your preparation progresses, you might find certain areas of the test easier or more challenging than anticipated. Short-term goals can be modified accordingly, ensuring your study plan remains relevant and targeted to your evolving needs.Long-term goalsWhile short-term goals focus on immediate progress, setting broader, long-term goals is crucial for overall IELTS success. These include gaining a better understanding of all four sections of the test and setting a goal to achieve a specific band score. Long-term goals provide a clear endpoint to work towards and help you maintain focus throughout your preparation.Establishing these goals involves understanding your personal or professional reasons for taking the IELTS. Whether for academic purposes, global migration, or professional development, your long-term objectives should align with these ambitions. This alignment provides motivation and a sense of purpose in your IELTS journey.Moreover, long-term goals should be broken down into more manageable steps. For instance, if your goal is to achieve a band 8, you might set milestones for each test section, aiming for consistent improvement and mastery in each area. This systematic approach ensures a balanced development of skills and maximises your chances of overall success in the test.Time management strategiesEffective time management is pivotal in your IELTS preparation journey. It's about creating a personalised study method that aligns with your goals and lifestyle. Let's delve into strategies to help you manage your study time efficiently.Prioritising weaknessesIdentifying and focusing on your weaker areas in the IELTS is a strategic approach that can significantly improve your overall performance. Start by taking practice tests to pinpoint where you struggle the most. Is it time pressure in the Reading section, or do you find certain Writing tasks challenging?Once you can identify these areas, dedicate more time to them. For instance, if you need to build confidence in Listening, incorporate listening exercises into your daily routine, using various English accents and speeds. This targeted approach ensures that you allocate your study time effectively, turning weaknesses into strengths.Consistent daily habitsConsistency is key. Instead of sporadic, intense study sessions, integrate IELTS practice into your daily routine. Make a habit out of reading English news, listening to English podcasts during your commute, or writing short essays. Regular, shorter study sessions are more effective for long-term retention and understanding. They help build a steady rhythm and make your preparation less overwhelming. Remember, consistent effort over time yields significant results.Balancing study and free timeMaintaining a healthy study-life balance is crucial for your well-being and productivity. It's essential to schedule regular breaks and allocate time for relaxation and hobbies. A well-rested mind is more efficient and absorbs information better. Create a study method that includes breaks, leisure activities, and time with friends and family. This balance helps prevent burnout and keeps you motivated throughout your IELTS preparation journey.Creating your IELTS study scheduleCrafting a personalised IELTS study schedule is crucial in achieving your test goals. This process involves a careful balance of structured learning and flexibility, tailored to your unique learning pace and lifestyle. Here are three ways to create your study schedule:Week-by-week planDeveloping a week-by-week plan is a strategic way to organise your IELTS preparation. Start by dividing the syllabus into manageable portions, dedicating each week to a specific component or skill. For example, you could focus on reading comprehension in week one, followed by writing skills in week two, and so on.Each week, define clear objectives and a mix of learning activities such as reading practice, writing exercises, listening drills, and speaking simulations. This approach allows for targeted learning, ensuring comprehensive coverage and mastery of each section of the IELTS.Incorporating IELTS online preparation materialSupplementing your study plan with diverse IELTS preparation materials online is crucial. These resources offer a wealth of practice questions, sample answers, and test tips. These materials allow you to apply what you've learned, test your understanding, and get accustomed to the format and types of questions you'll encounter. Integrating them into your weekly plan enhances your learning experience, offering a blend of theory and practical application.Mock tests and revisionIncorporating regular mock tests and revision sessions is vital in building your test readiness. Schedule at least one mock test per week, simulating the real environment. This practice helps in time management, understanding question patterns, and identifying areas needing improvement. After completing each of the official IELTS online tests, allocate time to review your answers, understand your mistakes, and refine your techniques. Regularly revisiting challenging areas solidifies learning and boosts confidence, preparing you for the actual test day.Assessing your current skill levelBefore diving into an intense IELTS study regimen, it's crucial to assess your current level of English proficiency. This assessment acts as a benchmark, helping you identify your strengths and areas that require more focus. Taking an English proficiency test is not just about measuring your skills; it's about understanding your starting point in this journey.We encourage you to take advantage of a free IELTS online test for this initial assessment. These practice tests mirror the real test, providing a realistic experience of what to expect. By taking a free online test, you can familiarise yourself with the test section, the types of questions, and the time constraints.More importantly, it gives you a clear indication of your current abilities in reading, writing, listening, and speaking. This understanding is vital in customising your study plan effectively, ensuring that you allocate your time and efforts to maximise your improvement and readiness for the actual test day.Engaging in this initial assessment through a free online test also serves as a motivational tool. It can be incredibly encouraging to see where you stand and how much progress you can make with dedicated effort and the right guidance.IDP's resources, including practice tests and preparatory materials, are geared towards helping you achieve your best possible score. Remember, the journey to IELTS success begins with understanding where you are now, and a free IELTS online test is the perfect starting point.How IDP can helpAn effective IELTS study method is a well-rounded blend of understanding the test structure, setting realistic goals, employing strategic time management, and utilising the right resources. With IDP's guidance and resources, you can embark on this journey confidently and clearly.When you're ready to take the next step, book your IELTS test with us. In addition, you may download the IELTS by IDP app to assist you in every aspect of your preparation, ensuring you're well-equipped for success on test day.Share this articleYou may also likePTE Academic vs IELTS Academic: computer-delivered testsHow to choose the right IELTS test format5 Question Method : tips for tackling English comprehensionIs there any way to get IELTS results faster?How fast IELTS results can secure your dream university spotHow to prepare for IELTS computer-based test: addressing common concernsWhy IELTS Reading is difficult – how to pass itMinimum IELTS score to study in a USA university in 20255 IELTS self-study tips to ace the test without breaking the bankBest IELTS writing tips for high-scoring essays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