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Generated Topic-Wise Study Plan</w:t>
      </w:r>
    </w:p>
    <w:p>
      <w:pPr>
        <w:pStyle w:val="Heading1"/>
      </w:pPr>
      <w:r>
        <w:t>📚 IELTS Complete Preparation Guide</w:t>
      </w:r>
    </w:p>
    <w:p>
      <w:pPr>
        <w:pStyle w:val="Heading2"/>
      </w:pPr>
      <w:r>
        <w:t>📚 Table of Contents (Clickable)</w:t>
      </w:r>
    </w:p>
    <w:p>
      <w:pPr>
        <w:pStyle w:val="ListBullet"/>
      </w:pPr>
      <w:r>
        <w:rPr>
          <w:b/>
        </w:rPr>
        <w:t>Topic 1: IELTS Exam Format &amp; Structure</w:t>
      </w:r>
      <w:r>
        <w:t xml:space="preserve"> (⏱️ 5 hrs, 🎯 Foundation - Essential)</w:t>
      </w:r>
    </w:p>
    <w:p>
      <w:pPr>
        <w:pStyle w:val="ListBullet"/>
      </w:pPr>
      <w:r>
        <w:rPr>
          <w:b/>
        </w:rPr>
        <w:t>Topic 2: Listening Skills &amp; Strategies</w:t>
      </w:r>
      <w:r>
        <w:t xml:space="preserve"> (⏱️ 15 hrs, 🎯 25% of Exam)</w:t>
      </w:r>
    </w:p>
    <w:p>
      <w:pPr>
        <w:pStyle w:val="ListBullet"/>
      </w:pPr>
      <w:r>
        <w:rPr>
          <w:b/>
        </w:rPr>
        <w:t>Topic 3: Reading Skills &amp; Techniques</w:t>
      </w:r>
      <w:r>
        <w:t xml:space="preserve"> (⏱️ 20 hrs, 🎯 25% of Exam)</w:t>
      </w:r>
    </w:p>
    <w:p>
      <w:pPr>
        <w:pStyle w:val="ListBullet"/>
      </w:pPr>
      <w:r>
        <w:rPr>
          <w:b/>
        </w:rPr>
        <w:t>Topic 4: Writing Task 1 &amp; 2 Mastery</w:t>
      </w:r>
      <w:r>
        <w:t xml:space="preserve"> (⏱️ 25 hrs, 🎯 25% of Exam)</w:t>
      </w:r>
    </w:p>
    <w:p>
      <w:pPr>
        <w:pStyle w:val="ListBullet"/>
      </w:pPr>
      <w:r>
        <w:rPr>
          <w:b/>
        </w:rPr>
        <w:t>Topic 5: Speaking Fluency &amp; Confidence</w:t>
      </w:r>
      <w:r>
        <w:t xml:space="preserve"> (⏱️ 20 hrs, 🎯 25% of Exam)</w:t>
      </w:r>
    </w:p>
    <w:p>
      <w:pPr>
        <w:pStyle w:val="ListBullet"/>
      </w:pPr>
      <w:r>
        <w:rPr>
          <w:b/>
        </w:rPr>
        <w:t>Topic 6: Vocabulary &amp; Grammar Enhancement</w:t>
      </w:r>
      <w:r>
        <w:t xml:space="preserve"> (⏱️ 15 hrs, 🎯 Impacts all sections)</w:t>
      </w:r>
    </w:p>
    <w:p>
      <w:pPr>
        <w:pStyle w:val="ListBullet"/>
      </w:pPr>
      <w:r>
        <w:t>--</w:t>
      </w:r>
    </w:p>
    <w:p>
      <w:pPr>
        <w:pStyle w:val="Heading2"/>
      </w:pPr>
      <w:r>
        <w:t>🧭 Study Plan &amp; Timeline</w:t>
      </w:r>
    </w:p>
    <w:p>
      <w:pPr>
        <w:pStyle w:val="ListBullet"/>
      </w:pPr>
      <w:r>
        <w:rPr>
          <w:b/>
        </w:rPr>
        <w:t>Recommended Total Preparation Time:</w:t>
      </w:r>
      <w:r>
        <w:t xml:space="preserve"> 6-8 weeks (2-3 hours daily)</w:t>
      </w:r>
    </w:p>
    <w:p>
      <w:pPr>
        <w:pStyle w:val="Heading3"/>
      </w:pPr>
      <w:r>
        <w:t>Suggested Study Sequence:</w:t>
      </w:r>
    </w:p>
    <w:p>
      <w:pPr>
        <w:pStyle w:val="ListBullet"/>
      </w:pPr>
      <w:r>
        <w:rPr>
          <w:b/>
        </w:rPr>
        <w:t>Week 1: Foundation &amp; Assessment</w:t>
      </w:r>
    </w:p>
    <w:p>
      <w:pPr>
        <w:pStyle w:val="ListBullet"/>
      </w:pPr>
      <w:r>
        <w:t>Topic 1: Exam Format &amp; Structure (⏱️ 5 hrs)</w:t>
      </w:r>
    </w:p>
    <w:p>
      <w:pPr>
        <w:pStyle w:val="ListBullet"/>
      </w:pPr>
      <w:r>
        <w:t>Initial diagnostic test to identify weak areas</w:t>
      </w:r>
    </w:p>
    <w:p>
      <w:pPr>
        <w:pStyle w:val="ListBullet"/>
      </w:pPr>
      <w:r>
        <w:t>Begin vocabulary building (⏱️ 5 hrs)</w:t>
      </w:r>
    </w:p>
    <w:p>
      <w:pPr>
        <w:pStyle w:val="ListBullet"/>
      </w:pPr>
      <w:r>
        <w:rPr>
          <w:b/>
        </w:rPr>
        <w:t>Week 2-3: Input Skills Development</w:t>
      </w:r>
    </w:p>
    <w:p>
      <w:pPr>
        <w:pStyle w:val="ListBullet"/>
      </w:pPr>
      <w:r>
        <w:t>Topic 2: Listening Skills (⏱️ 15 hrs)</w:t>
      </w:r>
    </w:p>
    <w:p>
      <w:pPr>
        <w:pStyle w:val="ListBullet"/>
      </w:pPr>
      <w:r>
        <w:t>Topic 3: Reading Skills - Begin basics (⏱️ 10 hrs)</w:t>
      </w:r>
    </w:p>
    <w:p>
      <w:pPr>
        <w:pStyle w:val="ListBullet"/>
      </w:pPr>
      <w:r>
        <w:rPr>
          <w:b/>
        </w:rPr>
        <w:t>Week 4-5: Output Skills Focus</w:t>
      </w:r>
    </w:p>
    <w:p>
      <w:pPr>
        <w:pStyle w:val="ListBullet"/>
      </w:pPr>
      <w:r>
        <w:t>Topic 4: Writing Tasks - Intensive practice (⏱️ 25 hrs)</w:t>
      </w:r>
    </w:p>
    <w:p>
      <w:pPr>
        <w:pStyle w:val="ListBullet"/>
      </w:pPr>
      <w:r>
        <w:t>Topic 3: Reading Skills - Advanced techniques (⏱️ 10 hrs)</w:t>
      </w:r>
    </w:p>
    <w:p>
      <w:pPr>
        <w:pStyle w:val="ListBullet"/>
      </w:pPr>
      <w:r>
        <w:rPr>
          <w:b/>
        </w:rPr>
        <w:t>Week 6-7: Speaking &amp; Integration</w:t>
      </w:r>
    </w:p>
    <w:p>
      <w:pPr>
        <w:pStyle w:val="ListBullet"/>
      </w:pPr>
      <w:r>
        <w:t>Topic 5: Speaking Practice (⏱️ 20 hrs)</w:t>
      </w:r>
    </w:p>
    <w:p>
      <w:pPr>
        <w:pStyle w:val="ListBullet"/>
      </w:pPr>
      <w:r>
        <w:t>Topic 6: Grammar refinement (⏱️ 10 hrs)</w:t>
      </w:r>
    </w:p>
    <w:p>
      <w:pPr>
        <w:pStyle w:val="ListBullet"/>
      </w:pPr>
      <w:r>
        <w:t>Full practice tests (⏱️ 10 hrs)</w:t>
      </w:r>
    </w:p>
    <w:p>
      <w:pPr>
        <w:pStyle w:val="ListBullet"/>
      </w:pPr>
      <w:r>
        <w:rPr>
          <w:b/>
        </w:rPr>
        <w:t>Week 8: Final Polish</w:t>
      </w:r>
    </w:p>
    <w:p>
      <w:pPr>
        <w:pStyle w:val="ListBullet"/>
      </w:pPr>
      <w:r>
        <w:t>Mock exams under timed conditions</w:t>
      </w:r>
    </w:p>
    <w:p>
      <w:pPr>
        <w:pStyle w:val="ListBullet"/>
      </w:pPr>
      <w:r>
        <w:t>Review weak areas</w:t>
      </w:r>
    </w:p>
    <w:p>
      <w:pPr>
        <w:pStyle w:val="ListBullet"/>
      </w:pPr>
      <w:r>
        <w:t>Mental preparation</w:t>
      </w:r>
    </w:p>
    <w:p>
      <w:pPr>
        <w:pStyle w:val="ListBullet"/>
      </w:pPr>
      <w:r>
        <w:t>--</w:t>
      </w:r>
    </w:p>
    <w:p>
      <w:pPr>
        <w:pStyle w:val="Heading2"/>
      </w:pPr>
      <w:r>
        <w:t>✅ Topic 1 of 6: IELTS Exam Format &amp; Structure (⏱️ 5 hrs, 🎯 Foundation)</w:t>
      </w:r>
    </w:p>
    <w:p>
      <w:pPr>
        <w:pStyle w:val="Heading3"/>
      </w:pPr>
      <w:r>
        <w:t>1. Overview</w:t>
      </w:r>
    </w:p>
    <w:p>
      <w:r>
        <w:t>Understanding the IELTS exam structure is your foundation for success. The exam tests four language skills through distinct modules, each with specific formats and timing. Knowing these formats eliminates surprises and allows strategic preparation. Real-world relevance: IELTS scores determine university admissions, visa approvals, and professional registrations in English-speaking countries.</w:t>
      </w:r>
    </w:p>
    <w:p>
      <w:pPr>
        <w:pStyle w:val="Heading3"/>
      </w:pPr>
      <w:r>
        <w:t>2. Key Subtopics</w:t>
      </w:r>
    </w:p>
    <w:p>
      <w:pPr>
        <w:pStyle w:val="ListBullet"/>
      </w:pPr>
      <w:r>
        <w:rPr>
          <w:b/>
        </w:rPr>
        <w:t>Test Versions and Modules:</w:t>
      </w:r>
      <w:r>
        <w:t xml:space="preserve"> IELTS offers Academic and General Training versions. Both test Listening and Speaking identically, but Reading and Writing differ based on purpose - Academic for university study, General for work/migration.</w:t>
      </w:r>
    </w:p>
    <w:p>
      <w:pPr>
        <w:pStyle w:val="ListBullet"/>
      </w:pPr>
      <w:r>
        <w:rPr>
          <w:b/>
        </w:rPr>
        <w:t>Timing and Logistics:</w:t>
      </w:r>
      <w:r>
        <w:t xml:space="preserve"> The total test duration is 2 hours 45 minutes. Listening, Reading, and Writing occur consecutively without breaks. Speaking may be scheduled on a different day.</w:t>
      </w:r>
    </w:p>
    <w:p>
      <w:pPr>
        <w:pStyle w:val="ListBullet"/>
      </w:pPr>
      <w:r>
        <w:rPr>
          <w:b/>
        </w:rPr>
        <w:t>Scoring System:</w:t>
      </w:r>
      <w:r>
        <w:t xml:space="preserve"> Each module receives a band score from 0-9, averaged for an overall band. Universities typically require 6.5-7.5 overall with minimum scores per module.</w:t>
      </w:r>
    </w:p>
    <w:p>
      <w:pPr>
        <w:pStyle w:val="Heading3"/>
      </w:pPr>
      <w:r>
        <w:t>3. Detailed Learning Content</w:t>
      </w:r>
    </w:p>
    <w:p>
      <w:pPr>
        <w:pStyle w:val="ListBullet"/>
      </w:pPr>
      <w:r>
        <w:rPr>
          <w:b/>
        </w:rPr>
        <w:t>Module Breakdown:</w:t>
      </w:r>
    </w:p>
    <w:p>
      <w:pPr>
        <w:pStyle w:val="ListBullet"/>
      </w:pPr>
      <w:r>
        <w:rPr>
          <w:b/>
        </w:rPr>
        <w:t>Listening (30 minutes + 10 minutes transfer time)</w:t>
      </w:r>
    </w:p>
    <w:p>
      <w:pPr>
        <w:pStyle w:val="ListBullet"/>
      </w:pPr>
      <w:r>
        <w:t>4 sections with increasing difficulty</w:t>
      </w:r>
    </w:p>
    <w:p>
      <w:pPr>
        <w:pStyle w:val="ListBullet"/>
      </w:pPr>
      <w:r>
        <w:t>40 questions total (10 per section)</w:t>
      </w:r>
    </w:p>
    <w:p>
      <w:pPr>
        <w:pStyle w:val="ListBullet"/>
      </w:pPr>
      <w:r>
        <w:t>Played once only</w:t>
      </w:r>
    </w:p>
    <w:p>
      <w:pPr>
        <w:pStyle w:val="ListBullet"/>
      </w:pPr>
      <w:r>
        <w:t>Section 1-2: Social contexts (conversations)</w:t>
      </w:r>
    </w:p>
    <w:p>
      <w:pPr>
        <w:pStyle w:val="ListBullet"/>
      </w:pPr>
      <w:r>
        <w:t>Section 3-4: Academic contexts (discussions, lectures)</w:t>
      </w:r>
    </w:p>
    <w:p>
      <w:pPr>
        <w:pStyle w:val="ListBullet"/>
      </w:pPr>
      <w:r>
        <w:rPr>
          <w:b/>
        </w:rPr>
        <w:t>Reading (60 minutes)</w:t>
      </w:r>
    </w:p>
    <w:p>
      <w:pPr>
        <w:pStyle w:val="ListBullet"/>
      </w:pPr>
      <w:r>
        <w:t>3 passages, 40 questions total</w:t>
      </w:r>
    </w:p>
    <w:p>
      <w:pPr>
        <w:pStyle w:val="ListBullet"/>
      </w:pPr>
      <w:r>
        <w:t>Academic: Complex texts from books, journals, newspapers</w:t>
      </w:r>
    </w:p>
    <w:p>
      <w:pPr>
        <w:pStyle w:val="ListBullet"/>
      </w:pPr>
      <w:r>
        <w:t>General Training: Everyday materials like advertisements, notices, workplace documents</w:t>
      </w:r>
    </w:p>
    <w:p>
      <w:pPr>
        <w:pStyle w:val="ListBullet"/>
      </w:pPr>
      <w:r>
        <w:t>No extra transfer time</w:t>
      </w:r>
    </w:p>
    <w:p>
      <w:pPr>
        <w:pStyle w:val="ListBullet"/>
      </w:pPr>
      <w:r>
        <w:rPr>
          <w:b/>
        </w:rPr>
        <w:t>Writing (60 minutes)</w:t>
      </w:r>
    </w:p>
    <w:p>
      <w:pPr>
        <w:pStyle w:val="ListBullet"/>
      </w:pPr>
      <w:r>
        <w:t>Task 1 (20 minutes recommended):</w:t>
      </w:r>
    </w:p>
    <w:p>
      <w:pPr>
        <w:pStyle w:val="ListBullet"/>
      </w:pPr>
      <w:r>
        <w:t>Academic: Describe visual information (graphs, charts, diagrams)</w:t>
      </w:r>
    </w:p>
    <w:p>
      <w:pPr>
        <w:pStyle w:val="ListBullet"/>
      </w:pPr>
      <w:r>
        <w:t>General: Write a letter (formal/informal)</w:t>
      </w:r>
    </w:p>
    <w:p>
      <w:pPr>
        <w:pStyle w:val="ListBullet"/>
      </w:pPr>
      <w:r>
        <w:t>Task 2 (40 minutes recommended):</w:t>
      </w:r>
    </w:p>
    <w:p>
      <w:pPr>
        <w:pStyle w:val="ListBullet"/>
      </w:pPr>
      <w:r>
        <w:t>Essay on general topic (same for both versions)</w:t>
      </w:r>
    </w:p>
    <w:p>
      <w:pPr>
        <w:pStyle w:val="ListBullet"/>
      </w:pPr>
      <w:r>
        <w:t>Minimum 250 words</w:t>
      </w:r>
    </w:p>
    <w:p>
      <w:pPr>
        <w:pStyle w:val="ListBullet"/>
      </w:pPr>
      <w:r>
        <w:rPr>
          <w:b/>
        </w:rPr>
        <w:t>Speaking (11-14 minutes)</w:t>
      </w:r>
    </w:p>
    <w:p>
      <w:pPr>
        <w:pStyle w:val="ListBullet"/>
      </w:pPr>
      <w:r>
        <w:t>Part 1: Introduction and interview (4-5 minutes)</w:t>
      </w:r>
    </w:p>
    <w:p>
      <w:pPr>
        <w:pStyle w:val="ListBullet"/>
      </w:pPr>
      <w:r>
        <w:t>Part 2: Individual long turn (3-4 minutes including 1 minute preparation)</w:t>
      </w:r>
    </w:p>
    <w:p>
      <w:pPr>
        <w:pStyle w:val="ListBullet"/>
      </w:pPr>
      <w:r>
        <w:t>Part 3: Two-way discussion (4-5 minutes)</w:t>
      </w:r>
    </w:p>
    <w:p>
      <w:pPr>
        <w:pStyle w:val="ListBullet"/>
      </w:pPr>
      <w:r>
        <w:rPr>
          <w:b/>
        </w:rPr>
        <w:t>Why this matters for the exam:</w:t>
      </w:r>
      <w:r>
        <w:t xml:space="preserve"> Misunderstanding format leads to poor time management and incomplete sections. For example, many candidates don't realize Reading has no transfer time and lose marks by not completing answer sheets.</w:t>
      </w:r>
    </w:p>
    <w:p>
      <w:pPr>
        <w:pStyle w:val="Heading3"/>
      </w:pPr>
      <w:r>
        <w:t>4. Study Strategies &amp; Techniques</w:t>
      </w:r>
    </w:p>
    <w:p>
      <w:r>
        <w:t>Start by taking a full diagnostic test to understand your baseline. Focus initial energy on understanding question types rather than practicing blindly. Create a study schedule that touches all four skills daily, even if briefly. Use official Cambridge materials exclusively for format familiarization.</w:t>
      </w:r>
    </w:p>
    <w:p>
      <w:pPr>
        <w:pStyle w:val="Heading3"/>
      </w:pPr>
      <w:r>
        <w:t>6. High-Quality Resources (with Links)</w:t>
      </w:r>
    </w:p>
    <w:p>
      <w:pPr>
        <w:pStyle w:val="ListBullet"/>
      </w:pPr>
      <w:r>
        <w:t>[British Council IELTS Test Format](https://takeielts.britishcouncil.org/take-ielts/prepare/test-format) - Official comprehensive format guide</w:t>
      </w:r>
    </w:p>
    <w:p>
      <w:pPr>
        <w:pStyle w:val="ListBullet"/>
      </w:pPr>
      <w:r>
        <w:t>[IDP IELTS Test Format Video](https://www.youtube.com/watch?v=7Neg8cNgKGo) - Visual walkthrough of exam day</w:t>
      </w:r>
    </w:p>
    <w:p>
      <w:pPr>
        <w:pStyle w:val="ListBullet"/>
      </w:pPr>
      <w:r>
        <w:t>[Cambridge Assessment English](https://www.cambridgeenglish.org/exams-and-tests/ielts/) - Official exam information</w:t>
      </w:r>
    </w:p>
    <w:p>
      <w:pPr>
        <w:pStyle w:val="ListBullet"/>
      </w:pPr>
      <w:r>
        <w:t>[IELTS.org Band Descriptors](https://www.ielts.org/for-researchers/test-statistics/band-descriptors) - Understand scoring criteria</w:t>
      </w:r>
    </w:p>
    <w:p>
      <w:pPr>
        <w:pStyle w:val="Heading3"/>
      </w:pPr>
      <w:r>
        <w:t>7. Practice Tools or Platforms</w:t>
      </w:r>
    </w:p>
    <w:p>
      <w:pPr>
        <w:pStyle w:val="ListBullet"/>
      </w:pPr>
      <w:r>
        <w:t>British Council IELTS Prep App (free practice questions)</w:t>
      </w:r>
    </w:p>
    <w:p>
      <w:pPr>
        <w:pStyle w:val="ListBullet"/>
      </w:pPr>
      <w:r>
        <w:t>IDP IELTS Prep App (mock tests and tips)</w:t>
      </w:r>
    </w:p>
    <w:p>
      <w:pPr>
        <w:pStyle w:val="ListBullet"/>
      </w:pPr>
      <w:r>
        <w:t>Cambridge IELTS Practice Tests 11-18 (most authentic practice)</w:t>
      </w:r>
    </w:p>
    <w:p>
      <w:pPr>
        <w:pStyle w:val="ListBullet"/>
      </w:pPr>
      <w:r>
        <w:t>IELTS Online Tests platform for computer-based practice</w:t>
      </w:r>
    </w:p>
    <w:p>
      <w:pPr>
        <w:pStyle w:val="Heading3"/>
      </w:pPr>
      <w:r>
        <w:t>8. Mini Quiz / Self-Test</w:t>
      </w:r>
    </w:p>
    <w:p>
      <w:pPr>
        <w:pStyle w:val="ListNumber"/>
      </w:pPr>
      <w:r>
        <w:t>1. How many minutes do you have for the Reading test?</w:t>
      </w:r>
    </w:p>
    <w:p>
      <w:r>
        <w:t>Answer: 60 minutes</w:t>
      </w:r>
    </w:p>
    <w:p>
      <w:r>
        <w:t>Explanation: Unlike Listening, Reading has no extra transfer time, so answers must be written on the answer sheet within the 60-minute limit.</w:t>
      </w:r>
    </w:p>
    <w:p>
      <w:pPr>
        <w:pStyle w:val="ListNumber"/>
      </w:pPr>
      <w:r>
        <w:t>2. Which Writing task should you complete first?</w:t>
      </w:r>
    </w:p>
    <w:p>
      <w:r>
        <w:t>Answer: Task 2</w:t>
      </w:r>
    </w:p>
    <w:p>
      <w:r>
        <w:t>Explanation: Task 2 carries more weight (approximately 66% of writing score) and requires more time, so starting with it ensures quality work on the higher-value task.</w:t>
      </w:r>
    </w:p>
    <w:p>
      <w:pPr>
        <w:pStyle w:val="ListNumber"/>
      </w:pPr>
      <w:r>
        <w:t>3. How many times is the Listening recording played?</w:t>
      </w:r>
    </w:p>
    <w:p>
      <w:r>
        <w:t>Answer: Once</w:t>
      </w:r>
    </w:p>
    <w:p>
      <w:r>
        <w:t>Explanation: Each section is played only once, making concentration crucial. There's no opportunity to re-listen to missed parts.</w:t>
      </w:r>
    </w:p>
    <w:p>
      <w:pPr>
        <w:pStyle w:val="ListNumber"/>
      </w:pPr>
      <w:r>
        <w:t>4. What's the minimum word count for Writing Task 2?</w:t>
      </w:r>
    </w:p>
    <w:p>
      <w:r>
        <w:t>Answer: 250 words</w:t>
      </w:r>
    </w:p>
    <w:p>
      <w:r>
        <w:t>Explanation: Writing fewer than 250 words results in penalty. Aim for 260-280 words to be safe while maintaining quality.</w:t>
      </w:r>
    </w:p>
    <w:p>
      <w:pPr>
        <w:pStyle w:val="ListNumber"/>
      </w:pPr>
      <w:r>
        <w:t>5. Can Speaking test be on a different day?</w:t>
      </w:r>
    </w:p>
    <w:p>
      <w:r>
        <w:t>Answer: Yes</w:t>
      </w:r>
    </w:p>
    <w:p>
      <w:r>
        <w:t>Explanation: Speaking tests may be scheduled up to 7 days before or after other modules, depending on test center capacity.</w:t>
      </w:r>
    </w:p>
    <w:p>
      <w:pPr>
        <w:pStyle w:val="ListBullet"/>
      </w:pPr>
      <w:r>
        <w:t>--</w:t>
      </w:r>
    </w:p>
    <w:p>
      <w:pPr>
        <w:pStyle w:val="Heading2"/>
      </w:pPr>
      <w:r>
        <w:t>✅ Topic 2 of 6: Listening Skills &amp; Strategies (⏱️ 15 hrs, 🎯 25% of Exam)</w:t>
      </w:r>
    </w:p>
    <w:p>
      <w:pPr>
        <w:pStyle w:val="Heading3"/>
      </w:pPr>
      <w:r>
        <w:t>1. Overview</w:t>
      </w:r>
    </w:p>
    <w:p>
      <w:r>
        <w:t>IELTS Listening tests your ability to understand spoken English in various contexts, from casual conversations to academic lectures. Success requires active listening skills, note-taking ability, and familiarity with different accents. Real-world application: These skills directly translate to understanding lectures, participating in meetings, and daily communication in English-speaking environments.</w:t>
      </w:r>
    </w:p>
    <w:p>
      <w:pPr>
        <w:pStyle w:val="Heading3"/>
      </w:pPr>
      <w:r>
        <w:t>2. Key Subtopics</w:t>
      </w:r>
    </w:p>
    <w:p>
      <w:pPr>
        <w:pStyle w:val="ListBullet"/>
      </w:pPr>
      <w:r>
        <w:rPr>
          <w:b/>
        </w:rPr>
        <w:t>Question Types and Strategies:</w:t>
      </w:r>
      <w:r>
        <w:t xml:space="preserve"> Multiple choice questions require understanding main ideas while gap-fill demands precise word recognition. Matching exercises test ability to connect speakers with opinions or information.</w:t>
      </w:r>
    </w:p>
    <w:p>
      <w:pPr>
        <w:pStyle w:val="ListBullet"/>
      </w:pPr>
      <w:r>
        <w:rPr>
          <w:b/>
        </w:rPr>
        <w:t>Accent Familiarization:</w:t>
      </w:r>
      <w:r>
        <w:t xml:space="preserve"> IELTS features British, American, Australian, and other English accents. Regular exposure to variety prevents confusion during the actual test.</w:t>
      </w:r>
    </w:p>
    <w:p>
      <w:pPr>
        <w:pStyle w:val="ListBullet"/>
      </w:pPr>
      <w:r>
        <w:rPr>
          <w:b/>
        </w:rPr>
        <w:t>Prediction and Anticipation:</w:t>
      </w:r>
      <w:r>
        <w:t xml:space="preserve"> Using question preview time effectively to predict answer types and content significantly improves accuracy.</w:t>
      </w:r>
    </w:p>
    <w:p>
      <w:pPr>
        <w:pStyle w:val="Heading3"/>
      </w:pPr>
      <w:r>
        <w:t>3. Detailed Learning Content</w:t>
      </w:r>
    </w:p>
    <w:p>
      <w:pPr>
        <w:pStyle w:val="ListBullet"/>
      </w:pPr>
      <w:r>
        <w:rPr>
          <w:b/>
        </w:rPr>
        <w:t>Core Listening Strategies:</w:t>
      </w:r>
    </w:p>
    <w:p>
      <w:pPr>
        <w:pStyle w:val="ListBullet"/>
      </w:pPr>
      <w:r>
        <w:rPr>
          <w:b/>
        </w:rPr>
        <w:t>Before Listening:</w:t>
      </w:r>
    </w:p>
    <w:p>
      <w:pPr>
        <w:pStyle w:val="ListBullet"/>
      </w:pPr>
      <w:r>
        <w:t>Use the 30-second preview time to read questions</w:t>
      </w:r>
    </w:p>
    <w:p>
      <w:pPr>
        <w:pStyle w:val="ListBullet"/>
      </w:pPr>
      <w:r>
        <w:t>Underline keywords in questions</w:t>
      </w:r>
    </w:p>
    <w:p>
      <w:pPr>
        <w:pStyle w:val="ListBullet"/>
      </w:pPr>
      <w:r>
        <w:t>Predict answer types (number, name, noun, etc.)</w:t>
      </w:r>
    </w:p>
    <w:p>
      <w:pPr>
        <w:pStyle w:val="ListBullet"/>
      </w:pPr>
      <w:r>
        <w:t>Note word limits for gap-fill questions</w:t>
      </w:r>
    </w:p>
    <w:p>
      <w:pPr>
        <w:pStyle w:val="ListBullet"/>
      </w:pPr>
      <w:r>
        <w:rPr>
          <w:b/>
        </w:rPr>
        <w:t>During Listening:</w:t>
      </w:r>
    </w:p>
    <w:p>
      <w:pPr>
        <w:pStyle w:val="ListBullet"/>
      </w:pPr>
      <w:r>
        <w:t>Follow the speaker even if you miss an answer</w:t>
      </w:r>
    </w:p>
    <w:p>
      <w:pPr>
        <w:pStyle w:val="ListBullet"/>
      </w:pPr>
      <w:r>
        <w:t>Write answers as you hear them</w:t>
      </w:r>
    </w:p>
    <w:p>
      <w:pPr>
        <w:pStyle w:val="ListBullet"/>
      </w:pPr>
      <w:r>
        <w:t>Use shorthand/abbreviations</w:t>
      </w:r>
    </w:p>
    <w:p>
      <w:pPr>
        <w:pStyle w:val="ListBullet"/>
      </w:pPr>
      <w:r>
        <w:t>Listen for signposting language ("Firstly," "However," "In conclusion")</w:t>
      </w:r>
    </w:p>
    <w:p>
      <w:pPr>
        <w:pStyle w:val="ListBullet"/>
      </w:pPr>
      <w:r>
        <w:rPr>
          <w:b/>
        </w:rPr>
        <w:t>Question-Specific Techniques:</w:t>
      </w:r>
    </w:p>
    <w:p>
      <w:pPr>
        <w:pStyle w:val="ListBullet"/>
      </w:pPr>
      <w:r>
        <w:rPr>
          <w:b/>
        </w:rPr>
        <w:t>Multiple Choice:</w:t>
      </w:r>
      <w:r>
        <w:t xml:space="preserve"> Focus on understanding the overall meaning rather than matching exact words. Speakers often paraphrase options.</w:t>
      </w:r>
    </w:p>
    <w:p>
      <w:pPr>
        <w:pStyle w:val="ListBullet"/>
      </w:pPr>
      <w:r>
        <w:rPr>
          <w:b/>
        </w:rPr>
        <w:t>Map/Diagram Labeling:</w:t>
      </w:r>
      <w:r>
        <w:t xml:space="preserve"> Familiarize yourself with directional vocabulary (north, opposite, adjacent to). Follow the speaker's description systematically.</w:t>
      </w:r>
    </w:p>
    <w:p>
      <w:pPr>
        <w:pStyle w:val="ListBullet"/>
      </w:pPr>
      <w:r>
        <w:rPr>
          <w:b/>
        </w:rPr>
        <w:t>Matching:</w:t>
      </w:r>
      <w:r>
        <w:t xml:space="preserve"> Make brief notes next to each option as you listen. Speakers may mention multiple options before giving the correct match.</w:t>
      </w:r>
    </w:p>
    <w:p>
      <w:pPr>
        <w:pStyle w:val="ListBullet"/>
      </w:pPr>
      <w:r>
        <w:rPr>
          <w:b/>
        </w:rPr>
        <w:t>Form/Note Completion:</w:t>
      </w:r>
      <w:r>
        <w:t xml:space="preserve"> Pay attention to spelling and word limits. Numbers, dates, and proper nouns are common answers.</w:t>
      </w:r>
    </w:p>
    <w:p>
      <w:pPr>
        <w:pStyle w:val="ListBullet"/>
      </w:pPr>
      <w:r>
        <w:rPr>
          <w:b/>
        </w:rPr>
        <w:t>Common Trap Patterns:</w:t>
      </w:r>
    </w:p>
    <w:p>
      <w:pPr>
        <w:pStyle w:val="ListBullet"/>
      </w:pPr>
      <w:r>
        <w:t>Speakers changing their minds</w:t>
      </w:r>
    </w:p>
    <w:p>
      <w:pPr>
        <w:pStyle w:val="ListBullet"/>
      </w:pPr>
      <w:r>
        <w:t>Distractors mentioned before correct answers</w:t>
      </w:r>
    </w:p>
    <w:p>
      <w:pPr>
        <w:pStyle w:val="ListBullet"/>
      </w:pPr>
      <w:r>
        <w:t>Paraphrasing of key information</w:t>
      </w:r>
    </w:p>
    <w:p>
      <w:pPr>
        <w:pStyle w:val="ListBullet"/>
      </w:pPr>
      <w:r>
        <w:t>Similar-sounding words (fifteen/fifty)</w:t>
      </w:r>
    </w:p>
    <w:p>
      <w:pPr>
        <w:pStyle w:val="ListBullet"/>
      </w:pPr>
      <w:r>
        <w:rPr>
          <w:b/>
        </w:rPr>
        <w:t>Why this matters for the exam:</w:t>
      </w:r>
      <w:r>
        <w:t xml:space="preserve"> Listening is played once only. Missing concentration for even seconds can cost multiple marks. Strategic listening and prediction can compensate for difficult accents or fast speech.</w:t>
      </w:r>
    </w:p>
    <w:p>
      <w:pPr>
        <w:pStyle w:val="Heading3"/>
      </w:pPr>
      <w:r>
        <w:t>4. Study Strategies &amp; Techniques</w:t>
      </w:r>
    </w:p>
    <w:p>
      <w:r>
        <w:t>Practice daily with varied materials. Start with slower, clearer recordings and gradually increase difficulty. Always practice under exam conditions - no pausing or replaying. Focus on your weakest question types. Transcribe difficult sections to identify why you missed answers.</w:t>
      </w:r>
    </w:p>
    <w:p>
      <w:pPr>
        <w:pStyle w:val="Heading3"/>
      </w:pPr>
      <w:r>
        <w:t>6. High-Quality Resources (with Links)</w:t>
      </w:r>
    </w:p>
    <w:p>
      <w:pPr>
        <w:pStyle w:val="ListBullet"/>
      </w:pPr>
      <w:r>
        <w:t>[BBC Learning English 6 Minute English](https://www.bbc.co.uk/learningenglish/english/features/6-minute-english) - Regular listening practice with transcripts</w:t>
      </w:r>
    </w:p>
    <w:p>
      <w:pPr>
        <w:pStyle w:val="ListBullet"/>
      </w:pPr>
      <w:r>
        <w:t>[IELTS Liz Listening Tips](https://ieltsliz.com/ielts-listening-tips/) - Comprehensive strategies and practice</w:t>
      </w:r>
    </w:p>
    <w:p>
      <w:pPr>
        <w:pStyle w:val="ListBullet"/>
      </w:pPr>
      <w:r>
        <w:t>[British Council Listening Practice Tests](https://takeielts.britishcouncil.org/take-ielts/prepare/free-ielts-practice-tests/listening) - Official practice materials</w:t>
      </w:r>
    </w:p>
    <w:p>
      <w:pPr>
        <w:pStyle w:val="ListBullet"/>
      </w:pPr>
      <w:r>
        <w:t>[TED Talks](https://www.ted.com/) - Academic listening practice with various accents</w:t>
      </w:r>
    </w:p>
    <w:p>
      <w:pPr>
        <w:pStyle w:val="Heading3"/>
      </w:pPr>
      <w:r>
        <w:t>7. Practice Tools or Platforms</w:t>
      </w:r>
    </w:p>
    <w:p>
      <w:pPr>
        <w:pStyle w:val="ListBullet"/>
      </w:pPr>
      <w:r>
        <w:t>IELTS Listening Practice Apps (British Council, IDP)</w:t>
      </w:r>
    </w:p>
    <w:p>
      <w:pPr>
        <w:pStyle w:val="ListBullet"/>
      </w:pPr>
      <w:r>
        <w:t>YouTube channels: E2 IELTS, IELTS Advantage</w:t>
      </w:r>
    </w:p>
    <w:p>
      <w:pPr>
        <w:pStyle w:val="ListBullet"/>
      </w:pPr>
      <w:r>
        <w:t>Podcast apps set to 1.5x speed for advanced practice</w:t>
      </w:r>
    </w:p>
    <w:p>
      <w:pPr>
        <w:pStyle w:val="ListBullet"/>
      </w:pPr>
      <w:r>
        <w:t>Cambridge IELTS books with audio CDs/downloads</w:t>
      </w:r>
    </w:p>
    <w:p>
      <w:pPr>
        <w:pStyle w:val="Heading3"/>
      </w:pPr>
      <w:r>
        <w:t>8. Mini Quiz / Self-Test</w:t>
      </w:r>
    </w:p>
    <w:p>
      <w:pPr>
        <w:pStyle w:val="ListNumber"/>
      </w:pPr>
      <w:r>
        <w:t>1. What should you do if you miss an answer during the listening test?</w:t>
      </w:r>
    </w:p>
    <w:p>
      <w:r>
        <w:t>Answer: Move on and keep following the audio</w:t>
      </w:r>
    </w:p>
    <w:p>
      <w:r>
        <w:t>Explanation: Dwelling on missed answers causes you to miss subsequent questions. It's better to lose one mark than several.</w:t>
      </w:r>
    </w:p>
    <w:p>
      <w:pPr>
        <w:pStyle w:val="ListNumber"/>
      </w:pPr>
      <w:r>
        <w:t>2. How much time do you have to transfer answers in paper-based IELTS?</w:t>
      </w:r>
    </w:p>
    <w:p>
      <w:r>
        <w:t>Answer: 10 minutes</w:t>
      </w:r>
    </w:p>
    <w:p>
      <w:r>
        <w:t>Explanation: After the 30-minute listening section, you get 10 additional minutes to transfer answers to the answer sheet and check spelling.</w:t>
      </w:r>
    </w:p>
    <w:p>
      <w:pPr>
        <w:pStyle w:val="ListNumber"/>
      </w:pPr>
      <w:r>
        <w:t>3. What's the most common mistake in number-based questions?</w:t>
      </w:r>
    </w:p>
    <w:p>
      <w:r>
        <w:t>Answer: Confusing similar-sounding numbers (thirteen/thirty)</w:t>
      </w:r>
    </w:p>
    <w:p>
      <w:r>
        <w:t>Explanation: These numbers sound very similar in connected speech. Listen for the stress pattern - thirTEEN vs THIRty.</w:t>
      </w:r>
    </w:p>
    <w:p>
      <w:pPr>
        <w:pStyle w:val="ListNumber"/>
      </w:pPr>
      <w:r>
        <w:t>4. Should you write answers in capital letters?</w:t>
      </w:r>
    </w:p>
    <w:p>
      <w:r>
        <w:t>Answer: Yes, it's recommended</w:t>
      </w:r>
    </w:p>
    <w:p>
      <w:r>
        <w:t>Explanation: Writing in all capitals eliminates potential marking errors due to unclear handwriting and is completely acceptable.</w:t>
      </w:r>
    </w:p>
    <w:p>
      <w:pPr>
        <w:pStyle w:val="ListNumber"/>
      </w:pPr>
      <w:r>
        <w:t>5. What happens if you write more words than the limit?</w:t>
      </w:r>
    </w:p>
    <w:p>
      <w:r>
        <w:t>Answer: The answer is marked wrong</w:t>
      </w:r>
    </w:p>
    <w:p>
      <w:r>
        <w:t>Explanation: If instructions say "NO MORE THAN TWO WORDS," writing three words results in zero marks, even if the information is correct.</w:t>
      </w:r>
    </w:p>
    <w:p>
      <w:pPr>
        <w:pStyle w:val="ListBullet"/>
      </w:pPr>
      <w:r>
        <w:t>--</w:t>
      </w:r>
    </w:p>
    <w:p>
      <w:pPr>
        <w:pStyle w:val="Heading2"/>
      </w:pPr>
      <w:r>
        <w:t>✅ Topic 3 of 6: Reading Skills &amp; Techniques (⏱️ 20 hrs, 🎯 25% of Exam)</w:t>
      </w:r>
    </w:p>
    <w:p>
      <w:pPr>
        <w:pStyle w:val="Heading3"/>
      </w:pPr>
      <w:r>
        <w:t>1. Overview</w:t>
      </w:r>
    </w:p>
    <w:p>
      <w:r>
        <w:t>IELTS Reading assesses your ability to understand complex texts quickly and accurately. The module tests various reading skills including skimming for gist, scanning for specific information, and understanding detailed arguments. Real-world relevance: These skills are essential for academic success, professional development, and processing information efficiently in English-speaking environments.</w:t>
      </w:r>
    </w:p>
    <w:p>
      <w:pPr>
        <w:pStyle w:val="Heading3"/>
      </w:pPr>
      <w:r>
        <w:t>2. Key Subtopics</w:t>
      </w:r>
    </w:p>
    <w:p>
      <w:pPr>
        <w:pStyle w:val="ListBullet"/>
      </w:pPr>
      <w:r>
        <w:rPr>
          <w:b/>
        </w:rPr>
        <w:t>Reading Techniques Trinity:</w:t>
      </w:r>
      <w:r>
        <w:t xml:space="preserve"> Mastering skimming (quick overview), scanning (finding specific information), and detailed reading (understanding arguments) forms the foundation of IELTS reading success.</w:t>
      </w:r>
    </w:p>
    <w:p>
      <w:pPr>
        <w:pStyle w:val="ListBullet"/>
      </w:pPr>
      <w:r>
        <w:rPr>
          <w:b/>
        </w:rPr>
        <w:t>Question Type Mastery:</w:t>
      </w:r>
      <w:r>
        <w:t xml:space="preserve"> Each question type - from True/False/Not Given to matching headings - requires specific approaches and practice to maximize accuracy.</w:t>
      </w:r>
    </w:p>
    <w:p>
      <w:pPr>
        <w:pStyle w:val="ListBullet"/>
      </w:pPr>
      <w:r>
        <w:rPr>
          <w:b/>
        </w:rPr>
        <w:t>Time Management:</w:t>
      </w:r>
      <w:r>
        <w:t xml:space="preserve"> With only 60 minutes for 40 questions across three passages, strategic time allocation becomes crucial for completion.</w:t>
      </w:r>
    </w:p>
    <w:p>
      <w:pPr>
        <w:pStyle w:val="Heading3"/>
      </w:pPr>
      <w:r>
        <w:t>3. Detailed Learning Content</w:t>
      </w:r>
    </w:p>
    <w:p>
      <w:pPr>
        <w:pStyle w:val="ListBullet"/>
      </w:pPr>
      <w:r>
        <w:rPr>
          <w:b/>
        </w:rPr>
        <w:t>Essential Reading Techniques:</w:t>
      </w:r>
    </w:p>
    <w:p>
      <w:pPr>
        <w:pStyle w:val="ListBullet"/>
      </w:pPr>
      <w:r>
        <w:rPr>
          <w:b/>
        </w:rPr>
        <w:t>Skimming (2-3 minutes per passage):</w:t>
      </w:r>
    </w:p>
    <w:p>
      <w:pPr>
        <w:pStyle w:val="ListBullet"/>
      </w:pPr>
      <w:r>
        <w:t>Read title, headings, and first/last sentences of paragraphs</w:t>
      </w:r>
    </w:p>
    <w:p>
      <w:pPr>
        <w:pStyle w:val="ListBullet"/>
      </w:pPr>
      <w:r>
        <w:t>Identify main theme and text organization</w:t>
      </w:r>
    </w:p>
    <w:p>
      <w:pPr>
        <w:pStyle w:val="ListBullet"/>
      </w:pPr>
      <w:r>
        <w:t>Note key topics in each paragraph</w:t>
      </w:r>
    </w:p>
    <w:p>
      <w:pPr>
        <w:pStyle w:val="ListBullet"/>
      </w:pPr>
      <w:r>
        <w:t>Don't read every word</w:t>
      </w:r>
    </w:p>
    <w:p>
      <w:pPr>
        <w:pStyle w:val="ListBullet"/>
      </w:pPr>
      <w:r>
        <w:rPr>
          <w:b/>
        </w:rPr>
        <w:t>Scanning (locating specific information):</w:t>
      </w:r>
    </w:p>
    <w:p>
      <w:pPr>
        <w:pStyle w:val="ListBullet"/>
      </w:pPr>
      <w:r>
        <w:t>Use keywords from questions</w:t>
      </w:r>
    </w:p>
    <w:p>
      <w:pPr>
        <w:pStyle w:val="ListBullet"/>
      </w:pPr>
      <w:r>
        <w:t>Look for synonyms and paraphrases</w:t>
      </w:r>
    </w:p>
    <w:p>
      <w:pPr>
        <w:pStyle w:val="ListBullet"/>
      </w:pPr>
      <w:r>
        <w:t>Pay attention to proper nouns, numbers, dates</w:t>
      </w:r>
    </w:p>
    <w:p>
      <w:pPr>
        <w:pStyle w:val="ListBullet"/>
      </w:pPr>
      <w:r>
        <w:t>Use text features (bold, italics) as guides</w:t>
      </w:r>
    </w:p>
    <w:p>
      <w:pPr>
        <w:pStyle w:val="ListBullet"/>
      </w:pPr>
      <w:r>
        <w:rPr>
          <w:b/>
        </w:rPr>
        <w:t>Detailed Reading (for complex questions):</w:t>
      </w:r>
    </w:p>
    <w:p>
      <w:pPr>
        <w:pStyle w:val="ListBullet"/>
      </w:pPr>
      <w:r>
        <w:t>Read carefully around located information</w:t>
      </w:r>
    </w:p>
    <w:p>
      <w:pPr>
        <w:pStyle w:val="ListBullet"/>
      </w:pPr>
      <w:r>
        <w:t>Understand relationships between ideas</w:t>
      </w:r>
    </w:p>
    <w:p>
      <w:pPr>
        <w:pStyle w:val="ListBullet"/>
      </w:pPr>
      <w:r>
        <w:t>Identify writer's opinion vs facts</w:t>
      </w:r>
    </w:p>
    <w:p>
      <w:pPr>
        <w:pStyle w:val="ListBullet"/>
      </w:pPr>
      <w:r>
        <w:t>Follow logical arguments</w:t>
      </w:r>
    </w:p>
    <w:p>
      <w:pPr>
        <w:pStyle w:val="ListBullet"/>
      </w:pPr>
      <w:r>
        <w:rPr>
          <w:b/>
        </w:rPr>
        <w:t>Question Type Strategies:</w:t>
      </w:r>
    </w:p>
    <w:p>
      <w:pPr>
        <w:pStyle w:val="ListBullet"/>
      </w:pPr>
      <w:r>
        <w:rPr>
          <w:b/>
        </w:rPr>
        <w:t>True/False/Not Given (T/F/NG):</w:t>
      </w:r>
    </w:p>
    <w:p>
      <w:pPr>
        <w:pStyle w:val="ListBullet"/>
      </w:pPr>
      <w:r>
        <w:t>True: Information matches the text</w:t>
      </w:r>
    </w:p>
    <w:p>
      <w:pPr>
        <w:pStyle w:val="ListBullet"/>
      </w:pPr>
      <w:r>
        <w:t>False: Information contradicts the text</w:t>
      </w:r>
    </w:p>
    <w:p>
      <w:pPr>
        <w:pStyle w:val="ListBullet"/>
      </w:pPr>
      <w:r>
        <w:t>Not Given: Information is not mentioned</w:t>
      </w:r>
    </w:p>
    <w:p>
      <w:pPr>
        <w:pStyle w:val="ListBullet"/>
      </w:pPr>
      <w:r>
        <w:t>Common error: Assuming logical conclusions = True</w:t>
      </w:r>
    </w:p>
    <w:p>
      <w:pPr>
        <w:pStyle w:val="ListBullet"/>
      </w:pPr>
      <w:r>
        <w:rPr>
          <w:b/>
        </w:rPr>
        <w:t>Matching Headings:</w:t>
      </w:r>
    </w:p>
    <w:p>
      <w:pPr>
        <w:pStyle w:val="ListBullet"/>
      </w:pPr>
      <w:r>
        <w:t>Read headings first</w:t>
      </w:r>
    </w:p>
    <w:p>
      <w:pPr>
        <w:pStyle w:val="ListBullet"/>
      </w:pPr>
      <w:r>
        <w:t>Identify paragraph themes, not details</w:t>
      </w:r>
    </w:p>
    <w:p>
      <w:pPr>
        <w:pStyle w:val="ListBullet"/>
      </w:pPr>
      <w:r>
        <w:t>Cross out used headings</w:t>
      </w:r>
    </w:p>
    <w:p>
      <w:pPr>
        <w:pStyle w:val="ListBullet"/>
      </w:pPr>
      <w:r>
        <w:t>Leave difficult ones until end</w:t>
      </w:r>
    </w:p>
    <w:p>
      <w:pPr>
        <w:pStyle w:val="ListBullet"/>
      </w:pPr>
      <w:r>
        <w:rPr>
          <w:b/>
        </w:rPr>
        <w:t>Multiple Choice:</w:t>
      </w:r>
    </w:p>
    <w:p>
      <w:pPr>
        <w:pStyle w:val="ListBullet"/>
      </w:pPr>
      <w:r>
        <w:t>Read questions before passage</w:t>
      </w:r>
    </w:p>
    <w:p>
      <w:pPr>
        <w:pStyle w:val="ListBullet"/>
      </w:pPr>
      <w:r>
        <w:t>Eliminate obviously wrong answers</w:t>
      </w:r>
    </w:p>
    <w:p>
      <w:pPr>
        <w:pStyle w:val="ListBullet"/>
      </w:pPr>
      <w:r>
        <w:t>Watch for paraphrasing</w:t>
      </w:r>
    </w:p>
    <w:p>
      <w:pPr>
        <w:pStyle w:val="ListBullet"/>
      </w:pPr>
      <w:r>
        <w:t>Check all options before choosing</w:t>
      </w:r>
    </w:p>
    <w:p>
      <w:pPr>
        <w:pStyle w:val="ListBullet"/>
      </w:pPr>
      <w:r>
        <w:rPr>
          <w:b/>
        </w:rPr>
        <w:t>Summary Completion:</w:t>
      </w:r>
    </w:p>
    <w:p>
      <w:pPr>
        <w:pStyle w:val="ListBullet"/>
      </w:pPr>
      <w:r>
        <w:t>Identify which part of text is summarized</w:t>
      </w:r>
    </w:p>
    <w:p>
      <w:pPr>
        <w:pStyle w:val="ListBullet"/>
      </w:pPr>
      <w:r>
        <w:t>Note word limits</w:t>
      </w:r>
    </w:p>
    <w:p>
      <w:pPr>
        <w:pStyle w:val="ListBullet"/>
      </w:pPr>
      <w:r>
        <w:t>Check grammar fits</w:t>
      </w:r>
    </w:p>
    <w:p>
      <w:pPr>
        <w:pStyle w:val="ListBullet"/>
      </w:pPr>
      <w:r>
        <w:t>Use context clues</w:t>
      </w:r>
    </w:p>
    <w:p>
      <w:pPr>
        <w:pStyle w:val="ListBullet"/>
      </w:pPr>
      <w:r>
        <w:rPr>
          <w:b/>
        </w:rPr>
        <w:t>Time Management Framework:</w:t>
      </w:r>
    </w:p>
    <w:p>
      <w:pPr>
        <w:pStyle w:val="ListBullet"/>
      </w:pPr>
      <w:r>
        <w:t>Passage 1: 15-17 minutes (usually easiest)</w:t>
      </w:r>
    </w:p>
    <w:p>
      <w:pPr>
        <w:pStyle w:val="ListBullet"/>
      </w:pPr>
      <w:r>
        <w:t>Passage 2: 18-20 minutes</w:t>
      </w:r>
    </w:p>
    <w:p>
      <w:pPr>
        <w:pStyle w:val="ListBullet"/>
      </w:pPr>
      <w:r>
        <w:t>Passage 3: 20-23 minutes</w:t>
      </w:r>
    </w:p>
    <w:p>
      <w:pPr>
        <w:pStyle w:val="ListBullet"/>
      </w:pPr>
      <w:r>
        <w:t>Final check: 2-5 minutes</w:t>
      </w:r>
    </w:p>
    <w:p>
      <w:pPr>
        <w:pStyle w:val="ListBullet"/>
      </w:pPr>
      <w:r>
        <w:rPr>
          <w:b/>
        </w:rPr>
        <w:t>Why this matters for the exam:</w:t>
      </w:r>
      <w:r>
        <w:t xml:space="preserve"> Poor technique leads to running out of time or misunderstanding questions. Many test-takers read too slowly or spend excessive time on difficult questions, leaving easier marks unanswered.</w:t>
      </w:r>
    </w:p>
    <w:p>
      <w:pPr>
        <w:pStyle w:val="Heading3"/>
      </w:pPr>
      <w:r>
        <w:t>4. Study Strategies &amp; Techniques</w:t>
      </w:r>
    </w:p>
    <w:p>
      <w:r>
        <w:t>Begin with easier passages to build confidence. Practice identifying question types quickly. Time yourself strictly - use a timer for each passage. Read diverse topics daily to build vocabulary and reading speed. Focus on understanding paragraph purposes rather than memorizing details.</w:t>
      </w:r>
    </w:p>
    <w:p>
      <w:pPr>
        <w:pStyle w:val="Heading3"/>
      </w:pPr>
      <w:r>
        <w:t>6. High-Quality Resources (with Links)</w:t>
      </w:r>
    </w:p>
    <w:p>
      <w:pPr>
        <w:pStyle w:val="ListBullet"/>
      </w:pPr>
      <w:r>
        <w:t>[IELTS Academic Reading Practice](https://www.ielts-exam.net/academic_reading/) - Free practice passages with answers</w:t>
      </w:r>
    </w:p>
    <w:p>
      <w:pPr>
        <w:pStyle w:val="ListBullet"/>
      </w:pPr>
      <w:r>
        <w:t>[Reading Strategies Video Guide](https://www.youtube.com/watch?v=pbz6IZxBSHs) - Visual explanation of techniques</w:t>
      </w:r>
    </w:p>
    <w:p>
      <w:pPr>
        <w:pStyle w:val="ListBullet"/>
      </w:pPr>
      <w:r>
        <w:t>[The Guardian UK](https://www.theguardian.com/uk) - Quality articles for daily reading practice</w:t>
      </w:r>
    </w:p>
    <w:p>
      <w:pPr>
        <w:pStyle w:val="ListBullet"/>
      </w:pPr>
      <w:r>
        <w:t>[Nature Journal](https://www.nature.com/) - Academic articles similar to IELTS passages</w:t>
      </w:r>
    </w:p>
    <w:p>
      <w:pPr>
        <w:pStyle w:val="Heading3"/>
      </w:pPr>
      <w:r>
        <w:t>7. Practice Tools or Platforms</w:t>
      </w:r>
    </w:p>
    <w:p>
      <w:pPr>
        <w:pStyle w:val="ListBullet"/>
      </w:pPr>
      <w:r>
        <w:t>Cambridge IELTS Books 11-18 (most authentic)</w:t>
      </w:r>
    </w:p>
    <w:p>
      <w:pPr>
        <w:pStyle w:val="ListBullet"/>
      </w:pPr>
      <w:r>
        <w:t>IELTS Online Tests (computer-based practice)</w:t>
      </w:r>
    </w:p>
    <w:p>
      <w:pPr>
        <w:pStyle w:val="ListBullet"/>
      </w:pPr>
      <w:r>
        <w:t>Road to IELTS (British Council online course)</w:t>
      </w:r>
    </w:p>
    <w:p>
      <w:pPr>
        <w:pStyle w:val="ListBullet"/>
      </w:pPr>
      <w:r>
        <w:t>Readtheory.org for building reading speed</w:t>
      </w:r>
    </w:p>
    <w:p>
      <w:pPr>
        <w:pStyle w:val="Heading3"/>
      </w:pPr>
      <w:r>
        <w:t>8. Mini Quiz / Self-Test</w:t>
      </w:r>
    </w:p>
    <w:p>
      <w:pPr>
        <w:pStyle w:val="ListNumber"/>
      </w:pPr>
      <w:r>
        <w:t>1. What's the key difference between False and Not Given?</w:t>
      </w:r>
    </w:p>
    <w:p>
      <w:r>
        <w:t>Answer: False means the text directly contradicts the statement; Not Given means no information about it exists</w:t>
      </w:r>
    </w:p>
    <w:p>
      <w:r>
        <w:t>Explanation: Many students mark Not Given as False when they can't find information, but False requires explicit contradiction in the text.</w:t>
      </w:r>
    </w:p>
    <w:p>
      <w:pPr>
        <w:pStyle w:val="ListNumber"/>
      </w:pPr>
      <w:r>
        <w:t>2. Should you read the entire passage before attempting questions?</w:t>
      </w:r>
    </w:p>
    <w:p>
      <w:r>
        <w:t>Answer: No, skim first, then read relevant sections for specific questions</w:t>
      </w:r>
    </w:p>
    <w:p>
      <w:r>
        <w:t>Explanation: Reading everything wastes time. Efficient readers skim for structure, then read detailed sections as needed for questions.</w:t>
      </w:r>
    </w:p>
    <w:p>
      <w:pPr>
        <w:pStyle w:val="ListNumber"/>
      </w:pPr>
      <w:r>
        <w:t>3. How should you handle unfamiliar vocabulary?</w:t>
      </w:r>
    </w:p>
    <w:p>
      <w:r>
        <w:t>Answer: Use context clues and continue reading</w:t>
      </w:r>
    </w:p>
    <w:p>
      <w:r>
        <w:t>Explanation: Stopping to worry about every unknown word wastes time. IELTS tests reading comprehension, not vocabulary knowledge.</w:t>
      </w:r>
    </w:p>
    <w:p>
      <w:pPr>
        <w:pStyle w:val="ListNumber"/>
      </w:pPr>
      <w:r>
        <w:t>4. What's the recommended time for each passage?</w:t>
      </w:r>
    </w:p>
    <w:p>
      <w:r>
        <w:t>Answer: Approximately 20 minutes</w:t>
      </w:r>
    </w:p>
    <w:p>
      <w:r>
        <w:t>Explanation: This includes reading and answering questions. Adjust based on difficulty - spend less on easier passages to bank time.</w:t>
      </w:r>
    </w:p>
    <w:p>
      <w:pPr>
        <w:pStyle w:val="ListNumber"/>
      </w:pPr>
      <w:r>
        <w:t>5. Where do answers typically appear for True/False/Not Given questions?</w:t>
      </w:r>
    </w:p>
    <w:p>
      <w:r>
        <w:t>Answer: Usually in order within the text</w:t>
      </w:r>
    </w:p>
    <w:p>
      <w:r>
        <w:t>Explanation: Answers generally follow text order, so if you find answer 3, answer 4 is likely in the following paragraphs.</w:t>
      </w:r>
    </w:p>
    <w:p>
      <w:pPr>
        <w:pStyle w:val="ListBullet"/>
      </w:pPr>
      <w:r>
        <w:t>--</w:t>
      </w:r>
    </w:p>
    <w:p>
      <w:pPr>
        <w:pStyle w:val="Heading2"/>
      </w:pPr>
      <w:r>
        <w:t>✅ Topic 4 of 6: Writing Task 1 &amp; 2 Mastery (⏱️ 25 hrs, 🎯 25% of Exam)</w:t>
      </w:r>
    </w:p>
    <w:p>
      <w:pPr>
        <w:pStyle w:val="Heading3"/>
      </w:pPr>
      <w:r>
        <w:t>1. Overview</w:t>
      </w:r>
    </w:p>
    <w:p>
      <w:r>
        <w:t>IELTS Writing tests your ability to organize ideas clearly, use appropriate vocabulary and grammar, and address specific task requirements. Task 2 carries more weight (66%) than Task 1 (33%), making strategic time management crucial. Real-world application: These skills transfer directly to academic essays, professional reports, and business correspondence.</w:t>
      </w:r>
    </w:p>
    <w:p>
      <w:pPr>
        <w:pStyle w:val="Heading3"/>
      </w:pPr>
      <w:r>
        <w:t>2. Key Subtopics</w:t>
      </w:r>
    </w:p>
    <w:p>
      <w:pPr>
        <w:pStyle w:val="ListBullet"/>
      </w:pPr>
      <w:r>
        <w:rPr>
          <w:b/>
        </w:rPr>
        <w:t>Task Response and Structure:</w:t>
      </w:r>
      <w:r>
        <w:t xml:space="preserve"> Understanding exactly what each question asks and organizing responses accordingly determines your task achievement score. Each essay type requires specific organizational patterns.</w:t>
      </w:r>
    </w:p>
    <w:p>
      <w:pPr>
        <w:pStyle w:val="ListBullet"/>
      </w:pPr>
      <w:r>
        <w:rPr>
          <w:b/>
        </w:rPr>
        <w:t>Coherence and Cohesion:</w:t>
      </w:r>
      <w:r>
        <w:t xml:space="preserve"> Logical flow of ideas, appropriate paragraphing, and skillful use of linking devices create reader-friendly texts that score highly.</w:t>
      </w:r>
    </w:p>
    <w:p>
      <w:pPr>
        <w:pStyle w:val="ListBullet"/>
      </w:pPr>
      <w:r>
        <w:rPr>
          <w:b/>
        </w:rPr>
        <w:t>Lexical Resource and Grammar:</w:t>
      </w:r>
      <w:r>
        <w:t xml:space="preserve"> Demonstrating vocabulary range while maintaining accuracy, plus showing grammatical variety with control, significantly impacts band scores.</w:t>
      </w:r>
    </w:p>
    <w:p>
      <w:pPr>
        <w:pStyle w:val="Heading3"/>
      </w:pPr>
      <w:r>
        <w:t>3. Detailed Learning Content</w:t>
      </w:r>
    </w:p>
    <w:p>
      <w:pPr>
        <w:pStyle w:val="ListBullet"/>
      </w:pPr>
      <w:r>
        <w:rPr>
          <w:b/>
        </w:rPr>
        <w:t>Task 1 Academic - Visual Data Description:</w:t>
      </w:r>
    </w:p>
    <w:p>
      <w:pPr>
        <w:pStyle w:val="ListBullet"/>
      </w:pPr>
      <w:r>
        <w:rPr>
          <w:b/>
        </w:rPr>
        <w:t>Structure Template:</w:t>
      </w:r>
    </w:p>
    <w:p>
      <w:pPr>
        <w:pStyle w:val="ListBullet"/>
      </w:pPr>
      <w:r>
        <w:t>Introduction: Paraphrase what the visual shows (1-2 sentences)</w:t>
      </w:r>
    </w:p>
    <w:p>
      <w:pPr>
        <w:pStyle w:val="ListBullet"/>
      </w:pPr>
      <w:r>
        <w:t>Overview: 2-3 main trends or features (2-3 sentences)</w:t>
      </w:r>
    </w:p>
    <w:p>
      <w:pPr>
        <w:pStyle w:val="ListBullet"/>
      </w:pPr>
      <w:r>
        <w:t>Body Paragraph 1: Detailed description with data</w:t>
      </w:r>
    </w:p>
    <w:p>
      <w:pPr>
        <w:pStyle w:val="ListBullet"/>
      </w:pPr>
      <w:r>
        <w:t>Body Paragraph 2: Further details and comparisons</w:t>
      </w:r>
    </w:p>
    <w:p>
      <w:pPr>
        <w:pStyle w:val="ListBullet"/>
      </w:pPr>
      <w:r>
        <w:rPr>
          <w:b/>
        </w:rPr>
        <w:t>Language for Trends:</w:t>
      </w:r>
    </w:p>
    <w:p>
      <w:pPr>
        <w:pStyle w:val="ListBullet"/>
      </w:pPr>
      <w:r>
        <w:t>Increase: rise, grow, climb, soar, surge</w:t>
      </w:r>
    </w:p>
    <w:p>
      <w:pPr>
        <w:pStyle w:val="ListBullet"/>
      </w:pPr>
      <w:r>
        <w:t>Decrease: fall, drop, decline, plunge, dip</w:t>
      </w:r>
    </w:p>
    <w:p>
      <w:pPr>
        <w:pStyle w:val="ListBullet"/>
      </w:pPr>
      <w:r>
        <w:t>Stability: remain stable, plateau, level off</w:t>
      </w:r>
    </w:p>
    <w:p>
      <w:pPr>
        <w:pStyle w:val="ListBullet"/>
      </w:pPr>
      <w:r>
        <w:t>Fluctuation: fluctuate, vary, oscillate</w:t>
      </w:r>
    </w:p>
    <w:p>
      <w:pPr>
        <w:pStyle w:val="ListBullet"/>
      </w:pPr>
      <w:r>
        <w:rPr>
          <w:b/>
        </w:rPr>
        <w:t>Data Comparison Techniques:</w:t>
      </w:r>
    </w:p>
    <w:p>
      <w:pPr>
        <w:pStyle w:val="ListBullet"/>
      </w:pPr>
      <w:r>
        <w:t>Use approximations: "approximately," "roughly," "just over"</w:t>
      </w:r>
    </w:p>
    <w:p>
      <w:pPr>
        <w:pStyle w:val="ListBullet"/>
      </w:pPr>
      <w:r>
        <w:t>Compare with fractions: "twice as much," "three times higher"</w:t>
      </w:r>
    </w:p>
    <w:p>
      <w:pPr>
        <w:pStyle w:val="ListBullet"/>
      </w:pPr>
      <w:r>
        <w:t>Show contrast: "whereas," "while," "in contrast"</w:t>
      </w:r>
    </w:p>
    <w:p>
      <w:pPr>
        <w:pStyle w:val="ListBullet"/>
      </w:pPr>
      <w:r>
        <w:rPr>
          <w:b/>
        </w:rPr>
        <w:t>Task 1 General Training - Letter Writing:</w:t>
      </w:r>
    </w:p>
    <w:p>
      <w:pPr>
        <w:pStyle w:val="ListBullet"/>
      </w:pPr>
      <w:r>
        <w:rPr>
          <w:b/>
        </w:rPr>
        <w:t>Letter Types and Tone:</w:t>
      </w:r>
    </w:p>
    <w:p>
      <w:pPr>
        <w:pStyle w:val="ListBullet"/>
      </w:pPr>
      <w:r>
        <w:t>Formal: Request, complaint, application</w:t>
      </w:r>
    </w:p>
    <w:p>
      <w:pPr>
        <w:pStyle w:val="ListBullet"/>
      </w:pPr>
      <w:r>
        <w:t>Semi-formal: Work colleague, neighbor</w:t>
      </w:r>
    </w:p>
    <w:p>
      <w:pPr>
        <w:pStyle w:val="ListBullet"/>
      </w:pPr>
      <w:r>
        <w:t>Informal: Friend, family member</w:t>
      </w:r>
    </w:p>
    <w:p>
      <w:pPr>
        <w:pStyle w:val="ListBullet"/>
      </w:pPr>
      <w:r>
        <w:rPr>
          <w:b/>
        </w:rPr>
        <w:t>Structure:</w:t>
      </w:r>
    </w:p>
    <w:p>
      <w:pPr>
        <w:pStyle w:val="ListBullet"/>
      </w:pPr>
      <w:r>
        <w:t>Opening (purpose statement)</w:t>
      </w:r>
    </w:p>
    <w:p>
      <w:pPr>
        <w:pStyle w:val="ListBullet"/>
      </w:pPr>
      <w:r>
        <w:t>3 body paragraphs (3 bullet points)</w:t>
      </w:r>
    </w:p>
    <w:p>
      <w:pPr>
        <w:pStyle w:val="ListBullet"/>
      </w:pPr>
      <w:r>
        <w:t>Appropriate closing</w:t>
      </w:r>
    </w:p>
    <w:p>
      <w:pPr>
        <w:pStyle w:val="ListBullet"/>
      </w:pPr>
      <w:r>
        <w:rPr>
          <w:b/>
        </w:rPr>
        <w:t>Task 2 - Essay Writing (Both Versions):</w:t>
      </w:r>
    </w:p>
    <w:p>
      <w:pPr>
        <w:pStyle w:val="ListBullet"/>
      </w:pPr>
      <w:r>
        <w:rPr>
          <w:b/>
        </w:rPr>
        <w:t>Common Essay Types and Structures:</w:t>
      </w:r>
    </w:p>
    <w:p>
      <w:pPr>
        <w:pStyle w:val="ListBullet"/>
      </w:pPr>
      <w:r>
        <w:rPr>
          <w:b/>
        </w:rPr>
        <w:t>Opinion Essays (Agree/Disagree):</w:t>
      </w:r>
    </w:p>
    <w:p>
      <w:pPr>
        <w:pStyle w:val="ListBullet"/>
      </w:pPr>
      <w:r>
        <w:t>Introduction: Paraphrase question + clear position</w:t>
      </w:r>
    </w:p>
    <w:p>
      <w:pPr>
        <w:pStyle w:val="ListBullet"/>
      </w:pPr>
      <w:r>
        <w:t>Body 1: First reason with example</w:t>
      </w:r>
    </w:p>
    <w:p>
      <w:pPr>
        <w:pStyle w:val="ListBullet"/>
      </w:pPr>
      <w:r>
        <w:t>Body 2: Second reason with example</w:t>
      </w:r>
    </w:p>
    <w:p>
      <w:pPr>
        <w:pStyle w:val="ListBullet"/>
      </w:pPr>
      <w:r>
        <w:t>Conclusion: Restate position</w:t>
      </w:r>
    </w:p>
    <w:p>
      <w:pPr>
        <w:pStyle w:val="ListBullet"/>
      </w:pPr>
      <w:r>
        <w:rPr>
          <w:b/>
        </w:rPr>
        <w:t>Discussion Essays (Discuss both views):</w:t>
      </w:r>
    </w:p>
    <w:p>
      <w:pPr>
        <w:pStyle w:val="ListBullet"/>
      </w:pPr>
      <w:r>
        <w:t>Introduction: Paraphrase + mention both views</w:t>
      </w:r>
    </w:p>
    <w:p>
      <w:pPr>
        <w:pStyle w:val="ListBullet"/>
      </w:pPr>
      <w:r>
        <w:t>Body 1: First viewpoint with support</w:t>
      </w:r>
    </w:p>
    <w:p>
      <w:pPr>
        <w:pStyle w:val="ListBullet"/>
      </w:pPr>
      <w:r>
        <w:t>Body 2: Second viewpoint with support</w:t>
      </w:r>
    </w:p>
    <w:p>
      <w:pPr>
        <w:pStyle w:val="ListBullet"/>
      </w:pPr>
      <w:r>
        <w:t>Body 3: Your opinion (if asked)</w:t>
      </w:r>
    </w:p>
    <w:p>
      <w:pPr>
        <w:pStyle w:val="ListBullet"/>
      </w:pPr>
      <w:r>
        <w:t>Conclusion: Summarize both sides</w:t>
      </w:r>
    </w:p>
    <w:p>
      <w:pPr>
        <w:pStyle w:val="ListBullet"/>
      </w:pPr>
      <w:r>
        <w:rPr>
          <w:b/>
        </w:rPr>
        <w:t>Problem-Solution Essays:</w:t>
      </w:r>
    </w:p>
    <w:p>
      <w:pPr>
        <w:pStyle w:val="ListBullet"/>
      </w:pPr>
      <w:r>
        <w:t>Introduction: Paraphrase + outline approach</w:t>
      </w:r>
    </w:p>
    <w:p>
      <w:pPr>
        <w:pStyle w:val="ListBullet"/>
      </w:pPr>
      <w:r>
        <w:t>Body 1: Problems with examples</w:t>
      </w:r>
    </w:p>
    <w:p>
      <w:pPr>
        <w:pStyle w:val="ListBullet"/>
      </w:pPr>
      <w:r>
        <w:t>Body 2: Solutions with explanations</w:t>
      </w:r>
    </w:p>
    <w:p>
      <w:pPr>
        <w:pStyle w:val="ListBullet"/>
      </w:pPr>
      <w:r>
        <w:t>Conclusion: Summarize and predict</w:t>
      </w:r>
    </w:p>
    <w:p>
      <w:pPr>
        <w:pStyle w:val="ListBullet"/>
      </w:pPr>
      <w:r>
        <w:rPr>
          <w:b/>
        </w:rPr>
        <w:t>Advantages-Disadvantages Essays:</w:t>
      </w:r>
    </w:p>
    <w:p>
      <w:pPr>
        <w:pStyle w:val="ListBullet"/>
      </w:pPr>
      <w:r>
        <w:t>Introduction: Paraphrase + state intention</w:t>
      </w:r>
    </w:p>
    <w:p>
      <w:pPr>
        <w:pStyle w:val="ListBullet"/>
      </w:pPr>
      <w:r>
        <w:t>Body 1: Advantages with examples</w:t>
      </w:r>
    </w:p>
    <w:p>
      <w:pPr>
        <w:pStyle w:val="ListBullet"/>
      </w:pPr>
      <w:r>
        <w:t>Body 2: Disadvantages with examples</w:t>
      </w:r>
    </w:p>
    <w:p>
      <w:pPr>
        <w:pStyle w:val="ListBullet"/>
      </w:pPr>
      <w:r>
        <w:t>Conclusion: Summary (+ opinion if asked)</w:t>
      </w:r>
    </w:p>
    <w:p>
      <w:pPr>
        <w:pStyle w:val="ListBullet"/>
      </w:pPr>
      <w:r>
        <w:rPr>
          <w:b/>
        </w:rPr>
        <w:t>Time Management Strategy:</w:t>
      </w:r>
    </w:p>
    <w:p>
      <w:pPr>
        <w:pStyle w:val="ListBullet"/>
      </w:pPr>
      <w:r>
        <w:t>Task 2 first: 40 minutes (planning 5, writing 30, checking 5)</w:t>
      </w:r>
    </w:p>
    <w:p>
      <w:pPr>
        <w:pStyle w:val="ListBullet"/>
      </w:pPr>
      <w:r>
        <w:t>Task 1 second: 20 minutes (planning 3, writing 15, checking 2)</w:t>
      </w:r>
    </w:p>
    <w:p>
      <w:pPr>
        <w:pStyle w:val="ListBullet"/>
      </w:pPr>
      <w:r>
        <w:rPr>
          <w:b/>
        </w:rPr>
        <w:t>Common Writing Mistakes:</w:t>
      </w:r>
    </w:p>
    <w:p>
      <w:pPr>
        <w:pStyle w:val="ListBullet"/>
      </w:pPr>
      <w:r>
        <w:t>Not addressing all parts of the question</w:t>
      </w:r>
    </w:p>
    <w:p>
      <w:pPr>
        <w:pStyle w:val="ListBullet"/>
      </w:pPr>
      <w:r>
        <w:t>Lack of clear position in opinion essays</w:t>
      </w:r>
    </w:p>
    <w:p>
      <w:pPr>
        <w:pStyle w:val="ListBullet"/>
      </w:pPr>
      <w:r>
        <w:t>Insufficient development of ideas</w:t>
      </w:r>
    </w:p>
    <w:p>
      <w:pPr>
        <w:pStyle w:val="ListBullet"/>
      </w:pPr>
      <w:r>
        <w:t>Memorized phrases and templates</w:t>
      </w:r>
    </w:p>
    <w:p>
      <w:pPr>
        <w:pStyle w:val="ListBullet"/>
      </w:pPr>
      <w:r>
        <w:t>Repetitive vocabulary</w:t>
      </w:r>
    </w:p>
    <w:p>
      <w:pPr>
        <w:pStyle w:val="ListBullet"/>
      </w:pPr>
      <w:r>
        <w:rPr>
          <w:b/>
        </w:rPr>
        <w:t>Why this matters for the exam:</w:t>
      </w:r>
      <w:r>
        <w:t xml:space="preserve"> Task response is 25% of your writing score. Missing question requirements or poor organization immediately limits your band score, regardless of language quality.</w:t>
      </w:r>
    </w:p>
    <w:p>
      <w:pPr>
        <w:pStyle w:val="Heading3"/>
      </w:pPr>
      <w:r>
        <w:t>4. Study Strategies &amp; Techniques</w:t>
      </w:r>
    </w:p>
    <w:p>
      <w:r>
        <w:t>Write daily, even short paragraphs. Analyze high-scoring sample essays for structure and language. Practice planning before writing - 5 minutes planning saves 10 minutes rewriting. Get feedback from qualified teachers, not just automated tools. Build topic-specific vocabulary for common themes.</w:t>
      </w:r>
    </w:p>
    <w:p>
      <w:pPr>
        <w:pStyle w:val="Heading3"/>
      </w:pPr>
      <w:r>
        <w:t>6. High-Quality Resources (with Links)</w:t>
      </w:r>
    </w:p>
    <w:p>
      <w:pPr>
        <w:pStyle w:val="ListBullet"/>
      </w:pPr>
      <w:r>
        <w:t>[IELTS Liz Writing Task 2 Guide](https://ieltsliz.com/ielts-writing-task-2/) - Comprehensive lessons and samples</w:t>
      </w:r>
    </w:p>
    <w:p>
      <w:pPr>
        <w:pStyle w:val="ListBullet"/>
      </w:pPr>
      <w:r>
        <w:t>[Writing9.com](https://writing9.com/) - Band 8-9 human-written essays with analysis</w:t>
      </w:r>
    </w:p>
    <w:p>
      <w:pPr>
        <w:pStyle w:val="ListBullet"/>
      </w:pPr>
      <w:r>
        <w:t>[IELTS Advantage Writing Videos](https://www.youtube.com/c/IELTSAdvantage) - Structure tutorials</w:t>
      </w:r>
    </w:p>
    <w:p>
      <w:pPr>
        <w:pStyle w:val="ListBullet"/>
      </w:pPr>
      <w:r>
        <w:t>[Simon's IELTS Blog](https://ielts-simon.com/) - Daily lessons from ex-examiner</w:t>
      </w:r>
    </w:p>
    <w:p>
      <w:pPr>
        <w:pStyle w:val="Heading3"/>
      </w:pPr>
      <w:r>
        <w:t>7. Practice Tools or Platforms</w:t>
      </w:r>
    </w:p>
    <w:p>
      <w:pPr>
        <w:pStyle w:val="ListBullet"/>
      </w:pPr>
      <w:r>
        <w:t>IELTS Writing Assistant (British Council)</w:t>
      </w:r>
    </w:p>
    <w:p>
      <w:pPr>
        <w:pStyle w:val="ListBullet"/>
      </w:pPr>
      <w:r>
        <w:t>Write &amp; Improve (Cambridge)</w:t>
      </w:r>
    </w:p>
    <w:p>
      <w:pPr>
        <w:pStyle w:val="ListBullet"/>
      </w:pPr>
      <w:r>
        <w:t>Grammarly for error checking (use cautiously)</w:t>
      </w:r>
    </w:p>
    <w:p>
      <w:pPr>
        <w:pStyle w:val="ListBullet"/>
      </w:pPr>
      <w:r>
        <w:t>IELTS Buddy online writing evaluation</w:t>
      </w:r>
    </w:p>
    <w:p>
      <w:pPr>
        <w:pStyle w:val="Heading3"/>
      </w:pPr>
      <w:r>
        <w:t>8. Mini Quiz / Self-Test</w:t>
      </w:r>
    </w:p>
    <w:p>
      <w:pPr>
        <w:pStyle w:val="ListNumber"/>
      </w:pPr>
      <w:r>
        <w:t>1. Which task should you complete first in the Writing test?</w:t>
      </w:r>
    </w:p>
    <w:p>
      <w:r>
        <w:t>Answer: Task 2</w:t>
      </w:r>
    </w:p>
    <w:p>
      <w:r>
        <w:t>Explanation: Task 2 is worth twice as much as Task 1. Starting with it ensures you allocate sufficient time to the higher-value task.</w:t>
      </w:r>
    </w:p>
    <w:p>
      <w:pPr>
        <w:pStyle w:val="ListNumber"/>
      </w:pPr>
      <w:r>
        <w:t>2. What's the minimum word count for Task 2?</w:t>
      </w:r>
    </w:p>
    <w:p>
      <w:r>
        <w:t>Answer: 250 words</w:t>
      </w:r>
    </w:p>
    <w:p>
      <w:r>
        <w:t>Explanation: Writing less results in penalty. Aim for 260-280 words to be safe. Quality matters more than excessive length.</w:t>
      </w:r>
    </w:p>
    <w:p>
      <w:pPr>
        <w:pStyle w:val="ListNumber"/>
      </w:pPr>
      <w:r>
        <w:t>3. Should you use personal examples in Task 2?</w:t>
      </w:r>
    </w:p>
    <w:p>
      <w:r>
        <w:t>Answer: Yes, when relevant</w:t>
      </w:r>
    </w:p>
    <w:p>
      <w:r>
        <w:t>Explanation: Personal examples can effectively support arguments. They don't need to be true, just relevant and logical.</w:t>
      </w:r>
    </w:p>
    <w:p>
      <w:pPr>
        <w:pStyle w:val="ListNumber"/>
      </w:pPr>
      <w:r>
        <w:t>4. What's the most important paragraph in Task 1?</w:t>
      </w:r>
    </w:p>
    <w:p>
      <w:r>
        <w:t>Answer: The overview</w:t>
      </w:r>
    </w:p>
    <w:p>
      <w:r>
        <w:t>Explanation: Without a clear overview identifying main trends, you cannot score above Band 5 for task achievement.</w:t>
      </w:r>
    </w:p>
    <w:p>
      <w:pPr>
        <w:pStyle w:val="ListNumber"/>
      </w:pPr>
      <w:r>
        <w:t>5. Is it okay to disagree with the statement in opinion essays?</w:t>
      </w:r>
    </w:p>
    <w:p>
      <w:r>
        <w:t>Answer: Yes, absolutely</w:t>
      </w:r>
    </w:p>
    <w:p>
      <w:r>
        <w:t>Explanation: Examiners mark language and argument quality, not whether they agree with your opinion. Take whatever position you can support best.</w:t>
      </w:r>
    </w:p>
    <w:p>
      <w:pPr>
        <w:pStyle w:val="ListBullet"/>
      </w:pPr>
      <w:r>
        <w:t>--</w:t>
      </w:r>
    </w:p>
    <w:p>
      <w:pPr>
        <w:pStyle w:val="Heading2"/>
      </w:pPr>
      <w:r>
        <w:t>✅ Topic 5 of 6: Speaking Fluency &amp; Confidence (⏱️ 20 hrs, 🎯 25% of Exam)</w:t>
      </w:r>
    </w:p>
    <w:p>
      <w:pPr>
        <w:pStyle w:val="Heading3"/>
      </w:pPr>
      <w:r>
        <w:t>1. Overview</w:t>
      </w:r>
    </w:p>
    <w:p>
      <w:r>
        <w:t>IELTS Speaking assesses your ability to communicate effectively in English through a face-to-face interview. The test evaluates fluency, coherence, vocabulary, grammar, and pronunciation. Unlike other modules, it's interactive and requires real-time language production. Real-world relevance: These skills directly apply to job interviews, academic discussions, and daily communication in English-speaking countries.</w:t>
      </w:r>
    </w:p>
    <w:p>
      <w:pPr>
        <w:pStyle w:val="Heading3"/>
      </w:pPr>
      <w:r>
        <w:t>2. Key Subtopics</w:t>
      </w:r>
    </w:p>
    <w:p>
      <w:pPr>
        <w:pStyle w:val="ListBullet"/>
      </w:pPr>
      <w:r>
        <w:rPr>
          <w:b/>
        </w:rPr>
        <w:t>Three-Part Structure Mastery:</w:t>
      </w:r>
      <w:r>
        <w:t xml:space="preserve"> Each part tests different skills - Part 1 tests familiar topics, Part 2 tests extended speaking, and Part 3 tests abstract discussion abilities. Understanding expectations for each part is crucial.</w:t>
      </w:r>
    </w:p>
    <w:p>
      <w:pPr>
        <w:pStyle w:val="ListBullet"/>
      </w:pPr>
      <w:r>
        <w:rPr>
          <w:b/>
        </w:rPr>
        <w:t>Fluency Development:</w:t>
      </w:r>
      <w:r>
        <w:t xml:space="preserve"> Building the ability to speak continuously without excessive hesitation, self-correction, or long pauses significantly impacts scores across all criteria.</w:t>
      </w:r>
    </w:p>
    <w:p>
      <w:pPr>
        <w:pStyle w:val="ListBullet"/>
      </w:pPr>
      <w:r>
        <w:rPr>
          <w:b/>
        </w:rPr>
        <w:t>Assessment Criteria Understanding:</w:t>
      </w:r>
      <w:r>
        <w:t xml:space="preserve"> Knowing how examiners evaluate fluency and coherence, lexical resource, grammatical range, and pronunciation helps focus practice effectively.</w:t>
      </w:r>
    </w:p>
    <w:p>
      <w:pPr>
        <w:pStyle w:val="Heading3"/>
      </w:pPr>
      <w:r>
        <w:t>3. Detailed Learning Content</w:t>
      </w:r>
    </w:p>
    <w:p>
      <w:pPr>
        <w:pStyle w:val="ListBullet"/>
      </w:pPr>
      <w:r>
        <w:rPr>
          <w:b/>
        </w:rPr>
        <w:t>Part 1 - Introduction and Interview (4-5 minutes):</w:t>
      </w:r>
    </w:p>
    <w:p>
      <w:pPr>
        <w:pStyle w:val="ListBullet"/>
      </w:pPr>
      <w:r>
        <w:rPr>
          <w:b/>
        </w:rPr>
        <w:t>Common Topics:</w:t>
      </w:r>
    </w:p>
    <w:p>
      <w:pPr>
        <w:pStyle w:val="ListBullet"/>
      </w:pPr>
      <w:r>
        <w:t>Home/Accommodation</w:t>
      </w:r>
    </w:p>
    <w:p>
      <w:pPr>
        <w:pStyle w:val="ListBullet"/>
      </w:pPr>
      <w:r>
        <w:t>Work/Studies</w:t>
      </w:r>
    </w:p>
    <w:p>
      <w:pPr>
        <w:pStyle w:val="ListBullet"/>
      </w:pPr>
      <w:r>
        <w:t>Hobbies/Free time</w:t>
      </w:r>
    </w:p>
    <w:p>
      <w:pPr>
        <w:pStyle w:val="ListBullet"/>
      </w:pPr>
      <w:r>
        <w:t>Daily routines</w:t>
      </w:r>
    </w:p>
    <w:p>
      <w:pPr>
        <w:pStyle w:val="ListBullet"/>
      </w:pPr>
      <w:r>
        <w:t>Technology</w:t>
      </w:r>
    </w:p>
    <w:p>
      <w:pPr>
        <w:pStyle w:val="ListBullet"/>
      </w:pPr>
      <w:r>
        <w:t>Transportation</w:t>
      </w:r>
    </w:p>
    <w:p>
      <w:pPr>
        <w:pStyle w:val="ListBullet"/>
      </w:pPr>
      <w:r>
        <w:rPr>
          <w:b/>
        </w:rPr>
        <w:t>Response Strategy:</w:t>
      </w:r>
    </w:p>
    <w:p>
      <w:pPr>
        <w:pStyle w:val="ListBullet"/>
      </w:pPr>
      <w:r>
        <w:t>Answer directly first</w:t>
      </w:r>
    </w:p>
    <w:p>
      <w:pPr>
        <w:pStyle w:val="ListBullet"/>
      </w:pPr>
      <w:r>
        <w:t>Extend with reasons or examples</w:t>
      </w:r>
    </w:p>
    <w:p>
      <w:pPr>
        <w:pStyle w:val="ListBullet"/>
      </w:pPr>
      <w:r>
        <w:t>Aim for 2-3 sentences per answer</w:t>
      </w:r>
    </w:p>
    <w:p>
      <w:pPr>
        <w:pStyle w:val="ListBullet"/>
      </w:pPr>
      <w:r>
        <w:t>Keep it natural and conversational</w:t>
      </w:r>
    </w:p>
    <w:p>
      <w:pPr>
        <w:pStyle w:val="ListBullet"/>
      </w:pPr>
      <w:r>
        <w:rPr>
          <w:b/>
        </w:rPr>
        <w:t>Example Framework:</w:t>
      </w:r>
    </w:p>
    <w:p>
      <w:r>
        <w:t>Question: "Do you like reading?"</w:t>
      </w:r>
    </w:p>
    <w:p>
      <w:pPr>
        <w:pStyle w:val="ListBullet"/>
      </w:pPr>
      <w:r>
        <w:t>Direct answer: "Yes, I really enjoy reading."</w:t>
      </w:r>
    </w:p>
    <w:p>
      <w:pPr>
        <w:pStyle w:val="ListBullet"/>
      </w:pPr>
      <w:r>
        <w:t>Extension: "I particularly like mystery novels because they keep me engaged."</w:t>
      </w:r>
    </w:p>
    <w:p>
      <w:pPr>
        <w:pStyle w:val="ListBullet"/>
      </w:pPr>
      <w:r>
        <w:t>Additional detail: "I try to read for at least 30 minutes before bed."</w:t>
      </w:r>
    </w:p>
    <w:p>
      <w:pPr>
        <w:pStyle w:val="ListBullet"/>
      </w:pPr>
      <w:r>
        <w:rPr>
          <w:b/>
        </w:rPr>
        <w:t>Part 2 - Individual Long Turn (3-4 minutes):</w:t>
      </w:r>
    </w:p>
    <w:p>
      <w:pPr>
        <w:pStyle w:val="ListBullet"/>
      </w:pPr>
      <w:r>
        <w:rPr>
          <w:b/>
        </w:rPr>
        <w:t>Preparation Strategy (1 minute):</w:t>
      </w:r>
    </w:p>
    <w:p>
      <w:pPr>
        <w:pStyle w:val="ListBullet"/>
      </w:pPr>
      <w:r>
        <w:t>Read card carefully</w:t>
      </w:r>
    </w:p>
    <w:p>
      <w:pPr>
        <w:pStyle w:val="ListBullet"/>
      </w:pPr>
      <w:r>
        <w:t>Note key points to cover</w:t>
      </w:r>
    </w:p>
    <w:p>
      <w:pPr>
        <w:pStyle w:val="ListBullet"/>
      </w:pPr>
      <w:r>
        <w:t>Think of specific example</w:t>
      </w:r>
    </w:p>
    <w:p>
      <w:pPr>
        <w:pStyle w:val="ListBullet"/>
      </w:pPr>
      <w:r>
        <w:t>Plan beginning and ending</w:t>
      </w:r>
    </w:p>
    <w:p>
      <w:pPr>
        <w:pStyle w:val="ListBullet"/>
      </w:pPr>
      <w:r>
        <w:rPr>
          <w:b/>
        </w:rPr>
        <w:t>Speaking Structure:</w:t>
      </w:r>
    </w:p>
    <w:p>
      <w:pPr>
        <w:pStyle w:val="ListBullet"/>
      </w:pPr>
      <w:r>
        <w:t>Introduction (what you'll talk about)</w:t>
      </w:r>
    </w:p>
    <w:p>
      <w:pPr>
        <w:pStyle w:val="ListBullet"/>
      </w:pPr>
      <w:r>
        <w:t>Main points with details</w:t>
      </w:r>
    </w:p>
    <w:p>
      <w:pPr>
        <w:pStyle w:val="ListBullet"/>
      </w:pPr>
      <w:r>
        <w:t>Personal feelings/opinions</w:t>
      </w:r>
    </w:p>
    <w:p>
      <w:pPr>
        <w:pStyle w:val="ListBullet"/>
      </w:pPr>
      <w:r>
        <w:t>Conclusion (if time permits)</w:t>
      </w:r>
    </w:p>
    <w:p>
      <w:pPr>
        <w:pStyle w:val="ListBullet"/>
      </w:pPr>
      <w:r>
        <w:rPr>
          <w:b/>
        </w:rPr>
        <w:t>Extending Strategies:</w:t>
      </w:r>
    </w:p>
    <w:p>
      <w:pPr>
        <w:pStyle w:val="ListBullet"/>
      </w:pPr>
      <w:r>
        <w:t>Describe feelings and reactions</w:t>
      </w:r>
    </w:p>
    <w:p>
      <w:pPr>
        <w:pStyle w:val="ListBullet"/>
      </w:pPr>
      <w:r>
        <w:t>Add sensory details</w:t>
      </w:r>
    </w:p>
    <w:p>
      <w:pPr>
        <w:pStyle w:val="ListBullet"/>
      </w:pPr>
      <w:r>
        <w:t>Explain why/how</w:t>
      </w:r>
    </w:p>
    <w:p>
      <w:pPr>
        <w:pStyle w:val="ListBullet"/>
      </w:pPr>
      <w:r>
        <w:t>Compare with other experiences</w:t>
      </w:r>
    </w:p>
    <w:p>
      <w:pPr>
        <w:pStyle w:val="ListBullet"/>
      </w:pPr>
      <w:r>
        <w:rPr>
          <w:b/>
        </w:rPr>
        <w:t>Part 3 - Two-way Discussion (4-5 minutes):</w:t>
      </w:r>
    </w:p>
    <w:p>
      <w:pPr>
        <w:pStyle w:val="ListBullet"/>
      </w:pPr>
      <w:r>
        <w:rPr>
          <w:b/>
        </w:rPr>
        <w:t>Question Types:</w:t>
      </w:r>
    </w:p>
    <w:p>
      <w:pPr>
        <w:pStyle w:val="ListBullet"/>
      </w:pPr>
      <w:r>
        <w:t>Comparing (past vs present)</w:t>
      </w:r>
    </w:p>
    <w:p>
      <w:pPr>
        <w:pStyle w:val="ListBullet"/>
      </w:pPr>
      <w:r>
        <w:t>Predicting (future trends)</w:t>
      </w:r>
    </w:p>
    <w:p>
      <w:pPr>
        <w:pStyle w:val="ListBullet"/>
      </w:pPr>
      <w:r>
        <w:t>Evaluating (advantages/disadvantages)</w:t>
      </w:r>
    </w:p>
    <w:p>
      <w:pPr>
        <w:pStyle w:val="ListBullet"/>
      </w:pPr>
      <w:r>
        <w:t>Hypothesizing (what if scenarios)</w:t>
      </w:r>
    </w:p>
    <w:p>
      <w:pPr>
        <w:pStyle w:val="ListBullet"/>
      </w:pPr>
      <w:r>
        <w:rPr>
          <w:b/>
        </w:rPr>
        <w:t>Advanced Response Techniques:</w:t>
      </w:r>
    </w:p>
    <w:p>
      <w:pPr>
        <w:pStyle w:val="ListBullet"/>
      </w:pPr>
      <w:r>
        <w:t>Acknowledge complexity: "It's quite a complex issue..."</w:t>
      </w:r>
    </w:p>
    <w:p>
      <w:pPr>
        <w:pStyle w:val="ListBullet"/>
      </w:pPr>
      <w:r>
        <w:t>Show different perspectives: "On one hand... but on the other..."</w:t>
      </w:r>
    </w:p>
    <w:p>
      <w:pPr>
        <w:pStyle w:val="ListBullet"/>
      </w:pPr>
      <w:r>
        <w:t>Use examples: "For instance, in my country..."</w:t>
      </w:r>
    </w:p>
    <w:p>
      <w:pPr>
        <w:pStyle w:val="ListBullet"/>
      </w:pPr>
      <w:r>
        <w:t>Speculate carefully: "I imagine that..." "Perhaps..."</w:t>
      </w:r>
    </w:p>
    <w:p>
      <w:pPr>
        <w:pStyle w:val="ListBullet"/>
      </w:pPr>
      <w:r>
        <w:rPr>
          <w:b/>
        </w:rPr>
        <w:t>Pronunciation Focus Areas:</w:t>
      </w:r>
    </w:p>
    <w:p>
      <w:pPr>
        <w:pStyle w:val="ListBullet"/>
      </w:pPr>
      <w:r>
        <w:t>Individual sounds (especially th, r, l, v/w)</w:t>
      </w:r>
    </w:p>
    <w:p>
      <w:pPr>
        <w:pStyle w:val="ListBullet"/>
      </w:pPr>
      <w:r>
        <w:t>Word stress (PHOtograph vs phoTOGraphy)</w:t>
      </w:r>
    </w:p>
    <w:p>
      <w:pPr>
        <w:pStyle w:val="ListBullet"/>
      </w:pPr>
      <w:r>
        <w:t>Sentence stress (emphasizing key words)</w:t>
      </w:r>
    </w:p>
    <w:p>
      <w:pPr>
        <w:pStyle w:val="ListBullet"/>
      </w:pPr>
      <w:r>
        <w:t>Intonation (rising/falling patterns)</w:t>
      </w:r>
    </w:p>
    <w:p>
      <w:pPr>
        <w:pStyle w:val="ListBullet"/>
      </w:pPr>
      <w:r>
        <w:t>Connected speech (linking words naturally)</w:t>
      </w:r>
    </w:p>
    <w:p>
      <w:pPr>
        <w:pStyle w:val="ListBullet"/>
      </w:pPr>
      <w:r>
        <w:rPr>
          <w:b/>
        </w:rPr>
        <w:t>Fluency Builders:</w:t>
      </w:r>
    </w:p>
    <w:p>
      <w:pPr>
        <w:pStyle w:val="ListBullet"/>
      </w:pPr>
      <w:r>
        <w:t>Fillers for thinking time: "That's an interesting question," "Let me think," "Well, actually..."</w:t>
      </w:r>
    </w:p>
    <w:p>
      <w:pPr>
        <w:pStyle w:val="ListBullet"/>
      </w:pPr>
      <w:r>
        <w:t>Paraphrasing when stuck: "What I mean is..." "In other words..."</w:t>
      </w:r>
    </w:p>
    <w:p>
      <w:pPr>
        <w:pStyle w:val="ListBullet"/>
      </w:pPr>
      <w:r>
        <w:t>Self-correction: "Sorry, what I meant to say was..."</w:t>
      </w:r>
    </w:p>
    <w:p>
      <w:pPr>
        <w:pStyle w:val="ListBullet"/>
      </w:pPr>
      <w:r>
        <w:rPr>
          <w:b/>
        </w:rPr>
        <w:t>Common Speaking Mistakes:</w:t>
      </w:r>
    </w:p>
    <w:p>
      <w:pPr>
        <w:pStyle w:val="ListBullet"/>
      </w:pPr>
      <w:r>
        <w:t>Memorized answers (easily detected)</w:t>
      </w:r>
    </w:p>
    <w:p>
      <w:pPr>
        <w:pStyle w:val="ListBullet"/>
      </w:pPr>
      <w:r>
        <w:t>Single-word responses</w:t>
      </w:r>
    </w:p>
    <w:p>
      <w:pPr>
        <w:pStyle w:val="ListBullet"/>
      </w:pPr>
      <w:r>
        <w:t>Going off-topic</w:t>
      </w:r>
    </w:p>
    <w:p>
      <w:pPr>
        <w:pStyle w:val="ListBullet"/>
      </w:pPr>
      <w:r>
        <w:t>Speaking too fast/slow</w:t>
      </w:r>
    </w:p>
    <w:p>
      <w:pPr>
        <w:pStyle w:val="ListBullet"/>
      </w:pPr>
      <w:r>
        <w:t>Overusing fillers</w:t>
      </w:r>
    </w:p>
    <w:p>
      <w:pPr>
        <w:pStyle w:val="ListBullet"/>
      </w:pPr>
      <w:r>
        <w:rPr>
          <w:b/>
        </w:rPr>
        <w:t>Why this matters for the exam:</w:t>
      </w:r>
      <w:r>
        <w:t xml:space="preserve"> Speaking is assessed holistically. Strong performance in one area can compensate for weaknesses in others. Natural, extended responses score higher than perfect but brief answers.</w:t>
      </w:r>
    </w:p>
    <w:p>
      <w:pPr>
        <w:pStyle w:val="Heading3"/>
      </w:pPr>
      <w:r>
        <w:t>4. Study Strategies &amp; Techniques</w:t>
      </w:r>
    </w:p>
    <w:p>
      <w:r>
        <w:t>Record yourself daily answering IELTS questions. Practice with timer for Part 2. Find speaking partners online or locally. Mirror practice builds confidence. Focus on communication over perfection. Watch English content and shadow speakers. Immerse in English the week before your test.</w:t>
      </w:r>
    </w:p>
    <w:p>
      <w:pPr>
        <w:pStyle w:val="Heading3"/>
      </w:pPr>
      <w:r>
        <w:t>6. High-Quality Resources (with Links)</w:t>
      </w:r>
    </w:p>
    <w:p>
      <w:pPr>
        <w:pStyle w:val="ListBullet"/>
      </w:pPr>
      <w:r>
        <w:t>[IELTS Speaking Questions Database](https://ieltsspeaking.co.uk/) - Recent actual questions</w:t>
      </w:r>
    </w:p>
    <w:p>
      <w:pPr>
        <w:pStyle w:val="ListBullet"/>
      </w:pPr>
      <w:r>
        <w:t>[IELTS Liz Speaking Lessons](https://ieltsliz.com/ielts-speaking-free-lessons/) - Techniques and model answers</w:t>
      </w:r>
    </w:p>
    <w:p>
      <w:pPr>
        <w:pStyle w:val="ListBullet"/>
      </w:pPr>
      <w:r>
        <w:t>[E2 IELTS Speaking Videos](https://www.youtube.com/c/E2IELTS) - Mock tests and tips</w:t>
      </w:r>
    </w:p>
    <w:p>
      <w:pPr>
        <w:pStyle w:val="ListBullet"/>
      </w:pPr>
      <w:r>
        <w:t>[BBC 6 Minute English](https://www.bbc.co.uk/learningenglish/english/features/6-minute-english) - Vocabulary and fluency building</w:t>
      </w:r>
    </w:p>
    <w:p>
      <w:pPr>
        <w:pStyle w:val="Heading3"/>
      </w:pPr>
      <w:r>
        <w:t>7. Practice Tools or Platforms</w:t>
      </w:r>
    </w:p>
    <w:p>
      <w:pPr>
        <w:pStyle w:val="ListBullet"/>
      </w:pPr>
      <w:r>
        <w:t>IELTS Speaking Assistant app</w:t>
      </w:r>
    </w:p>
    <w:p>
      <w:pPr>
        <w:pStyle w:val="ListBullet"/>
      </w:pPr>
      <w:r>
        <w:t>Cambly or Preply for speaking practice</w:t>
      </w:r>
    </w:p>
    <w:p>
      <w:pPr>
        <w:pStyle w:val="ListBullet"/>
      </w:pPr>
      <w:r>
        <w:t>SpeechAce for pronunciation feedback</w:t>
      </w:r>
    </w:p>
    <w:p>
      <w:pPr>
        <w:pStyle w:val="ListBullet"/>
      </w:pPr>
      <w:r>
        <w:t>ELSA Speak for accent reduction</w:t>
      </w:r>
    </w:p>
    <w:p>
      <w:pPr>
        <w:pStyle w:val="Heading3"/>
      </w:pPr>
      <w:r>
        <w:t>8. Mini Quiz / Self-Test</w:t>
      </w:r>
    </w:p>
    <w:p>
      <w:pPr>
        <w:pStyle w:val="ListNumber"/>
      </w:pPr>
      <w:r>
        <w:t>1. How long should Part 1 answers typically be?</w:t>
      </w:r>
    </w:p>
    <w:p>
      <w:r>
        <w:t>Answer: 2-3 sentences</w:t>
      </w:r>
    </w:p>
    <w:p>
      <w:r>
        <w:t>Explanation: Too short seems unnatural, too long prevents the examiner from asking enough questions to assess you properly.</w:t>
      </w:r>
    </w:p>
    <w:p>
      <w:pPr>
        <w:pStyle w:val="ListNumber"/>
      </w:pPr>
      <w:r>
        <w:t>2. Is it okay to ask the examiner to repeat a question?</w:t>
      </w:r>
    </w:p>
    <w:p>
      <w:r>
        <w:t>Answer: Yes, once or twice</w:t>
      </w:r>
    </w:p>
    <w:p>
      <w:r>
        <w:t>Explanation: It's natural to ask for clarification and doesn't affect your score. Better than answering the wrong question.</w:t>
      </w:r>
    </w:p>
    <w:p>
      <w:pPr>
        <w:pStyle w:val="ListNumber"/>
      </w:pPr>
      <w:r>
        <w:t>3. What should you do if you don't know about a Part 3 topic?</w:t>
      </w:r>
    </w:p>
    <w:p>
      <w:r>
        <w:t>Answer: Say so honestly, then speculate or relate to what you do know</w:t>
      </w:r>
    </w:p>
    <w:p>
      <w:r>
        <w:t>Explanation: Examiners test language, not knowledge. "I'm not very familiar with this, but I imagine..." is perfectly acceptable.</w:t>
      </w:r>
    </w:p>
    <w:p>
      <w:pPr>
        <w:pStyle w:val="ListNumber"/>
      </w:pPr>
      <w:r>
        <w:t>4. Should you use idioms and phrasal verbs?</w:t>
      </w:r>
    </w:p>
    <w:p>
      <w:r>
        <w:t>Answer: Yes, but naturally</w:t>
      </w:r>
    </w:p>
    <w:p>
      <w:r>
        <w:t>Explanation: Using them appropriately shows language range, but forced or incorrect usage hurts your score.</w:t>
      </w:r>
    </w:p>
    <w:p>
      <w:pPr>
        <w:pStyle w:val="ListNumber"/>
      </w:pPr>
      <w:r>
        <w:t>5. What's most important: accuracy or fluency?</w:t>
      </w:r>
    </w:p>
    <w:p>
      <w:r>
        <w:t>Answer: Both matter, but fluency slightly more</w:t>
      </w:r>
    </w:p>
    <w:p>
      <w:r>
        <w:t>Explanation: Natural communication with minor errors scores higher than perfect but hesitant speech. Aim for balance.</w:t>
      </w:r>
    </w:p>
    <w:p>
      <w:pPr>
        <w:pStyle w:val="ListBullet"/>
      </w:pPr>
      <w:r>
        <w:t>--</w:t>
      </w:r>
    </w:p>
    <w:p>
      <w:pPr>
        <w:pStyle w:val="Heading2"/>
      </w:pPr>
      <w:r>
        <w:t>✅ Topic 6 of 6: Vocabulary &amp; Grammar Enhancement (⏱️ 15 hrs, 🎯 Impacts all sections)</w:t>
      </w:r>
    </w:p>
    <w:p>
      <w:pPr>
        <w:pStyle w:val="Heading3"/>
      </w:pPr>
      <w:r>
        <w:t>1. Overview</w:t>
      </w:r>
    </w:p>
    <w:p>
      <w:r>
        <w:t>Strong vocabulary and accurate grammar underpin success across all IELTS modules. This isn't about memorizing complex words or rules, but developing range and accuracy for natural expression. Vocabulary and grammar directly impact scores in writing and speaking, while enhancing comprehension in reading and listening. Real-world impact: These skills determine your ability to express ideas precisely and understand nuanced communication.</w:t>
      </w:r>
    </w:p>
    <w:p>
      <w:pPr>
        <w:pStyle w:val="Heading3"/>
      </w:pPr>
      <w:r>
        <w:t>2. Key Subtopics</w:t>
      </w:r>
    </w:p>
    <w:p>
      <w:pPr>
        <w:pStyle w:val="ListBullet"/>
      </w:pPr>
      <w:r>
        <w:rPr>
          <w:b/>
        </w:rPr>
        <w:t>Topic-Based Vocabulary Building:</w:t>
      </w:r>
      <w:r>
        <w:t xml:space="preserve"> IELTS frequently tests certain themes like education, environment, technology, and health. Building topic-specific vocabulary ensures readiness for any subject.</w:t>
      </w:r>
    </w:p>
    <w:p>
      <w:pPr>
        <w:pStyle w:val="ListBullet"/>
      </w:pPr>
      <w:r>
        <w:rPr>
          <w:b/>
        </w:rPr>
        <w:t>Grammar for Band 7+:</w:t>
      </w:r>
      <w:r>
        <w:t xml:space="preserve"> Moving beyond basic accuracy to demonstrate range through complex sentences, various tenses, and sophisticated structures elevates scores significantly.</w:t>
      </w:r>
    </w:p>
    <w:p>
      <w:pPr>
        <w:pStyle w:val="ListBullet"/>
      </w:pPr>
      <w:r>
        <w:rPr>
          <w:b/>
        </w:rPr>
        <w:t>Collocations and Natural Expression:</w:t>
      </w:r>
      <w:r>
        <w:t xml:space="preserve"> Understanding which words naturally combine prevents awkward phrasing and demonstrates genuine language command rather than translation.</w:t>
      </w:r>
    </w:p>
    <w:p>
      <w:pPr>
        <w:pStyle w:val="Heading3"/>
      </w:pPr>
      <w:r>
        <w:t>3. Detailed Learning Content</w:t>
      </w:r>
    </w:p>
    <w:p>
      <w:pPr>
        <w:pStyle w:val="ListBullet"/>
      </w:pPr>
      <w:r>
        <w:rPr>
          <w:b/>
        </w:rPr>
        <w:t>Essential IELTS Topics and Key Vocabulary:</w:t>
      </w:r>
    </w:p>
    <w:p>
      <w:pPr>
        <w:pStyle w:val="ListBullet"/>
      </w:pPr>
      <w:r>
        <w:rPr>
          <w:b/>
        </w:rPr>
        <w:t>Education:</w:t>
      </w:r>
    </w:p>
    <w:p>
      <w:pPr>
        <w:pStyle w:val="ListBullet"/>
      </w:pPr>
      <w:r>
        <w:t>Curriculum, pedagogy, assessment, tertiary education</w:t>
      </w:r>
    </w:p>
    <w:p>
      <w:pPr>
        <w:pStyle w:val="ListBullet"/>
      </w:pPr>
      <w:r>
        <w:t>Collaborative learning, critical thinking, academic achievement</w:t>
      </w:r>
    </w:p>
    <w:p>
      <w:pPr>
        <w:pStyle w:val="ListBullet"/>
      </w:pPr>
      <w:r>
        <w:t>Dropout rates, literacy levels, vocational training</w:t>
      </w:r>
    </w:p>
    <w:p>
      <w:pPr>
        <w:pStyle w:val="ListBullet"/>
      </w:pPr>
      <w:r>
        <w:rPr>
          <w:b/>
        </w:rPr>
        <w:t>Environment:</w:t>
      </w:r>
    </w:p>
    <w:p>
      <w:pPr>
        <w:pStyle w:val="ListBullet"/>
      </w:pPr>
      <w:r>
        <w:t>Sustainability, carbon footprint, renewable energy</w:t>
      </w:r>
    </w:p>
    <w:p>
      <w:pPr>
        <w:pStyle w:val="ListBullet"/>
      </w:pPr>
      <w:r>
        <w:t>Biodiversity, conservation, ecological balance</w:t>
      </w:r>
    </w:p>
    <w:p>
      <w:pPr>
        <w:pStyle w:val="ListBullet"/>
      </w:pPr>
      <w:r>
        <w:t>Climate change, deforestation, pollution</w:t>
      </w:r>
    </w:p>
    <w:p>
      <w:pPr>
        <w:pStyle w:val="ListBullet"/>
      </w:pPr>
      <w:r>
        <w:rPr>
          <w:b/>
        </w:rPr>
        <w:t>Technology:</w:t>
      </w:r>
    </w:p>
    <w:p>
      <w:pPr>
        <w:pStyle w:val="ListBullet"/>
      </w:pPr>
      <w:r>
        <w:t>Innovation, artificial intelligence, automation</w:t>
      </w:r>
    </w:p>
    <w:p>
      <w:pPr>
        <w:pStyle w:val="ListBullet"/>
      </w:pPr>
      <w:r>
        <w:t>Digital divide, cybersecurity, data privacy</w:t>
      </w:r>
    </w:p>
    <w:p>
      <w:pPr>
        <w:pStyle w:val="ListBullet"/>
      </w:pPr>
      <w:r>
        <w:t>Technological advancement, obsolescence</w:t>
      </w:r>
    </w:p>
    <w:p>
      <w:pPr>
        <w:pStyle w:val="ListBullet"/>
      </w:pPr>
      <w:r>
        <w:rPr>
          <w:b/>
        </w:rPr>
        <w:t>Health:</w:t>
      </w:r>
    </w:p>
    <w:p>
      <w:pPr>
        <w:pStyle w:val="ListBullet"/>
      </w:pPr>
      <w:r>
        <w:t>Preventive medicine, lifestyle diseases, mental health</w:t>
      </w:r>
    </w:p>
    <w:p>
      <w:pPr>
        <w:pStyle w:val="ListBullet"/>
      </w:pPr>
      <w:r>
        <w:t>Healthcare accessibility, medical breakthrough</w:t>
      </w:r>
    </w:p>
    <w:p>
      <w:pPr>
        <w:pStyle w:val="ListBullet"/>
      </w:pPr>
      <w:r>
        <w:t>Epidemic, wellness, life expectancy</w:t>
      </w:r>
    </w:p>
    <w:p>
      <w:pPr>
        <w:pStyle w:val="ListBullet"/>
      </w:pPr>
      <w:r>
        <w:rPr>
          <w:b/>
        </w:rPr>
        <w:t>Grammar Structures for Higher Bands:</w:t>
      </w:r>
    </w:p>
    <w:p>
      <w:pPr>
        <w:pStyle w:val="ListBullet"/>
      </w:pPr>
      <w:r>
        <w:rPr>
          <w:b/>
        </w:rPr>
        <w:t>Complex Sentences:</w:t>
      </w:r>
    </w:p>
    <w:p>
      <w:pPr>
        <w:pStyle w:val="ListBullet"/>
      </w:pPr>
      <w:r>
        <w:t>Relative clauses: "The policy, which was implemented last year, has shown positive results."</w:t>
      </w:r>
    </w:p>
    <w:p>
      <w:pPr>
        <w:pStyle w:val="ListBullet"/>
      </w:pPr>
      <w:r>
        <w:t>Conditionals: "Had the government acted sooner, the crisis might have been averted."</w:t>
      </w:r>
    </w:p>
    <w:p>
      <w:pPr>
        <w:pStyle w:val="ListBullet"/>
      </w:pPr>
      <w:r>
        <w:t>Participle clauses: "Having considered all options, the committee reached a decision."</w:t>
      </w:r>
    </w:p>
    <w:p>
      <w:pPr>
        <w:pStyle w:val="ListBullet"/>
      </w:pPr>
      <w:r>
        <w:rPr>
          <w:b/>
        </w:rPr>
        <w:t>Tense Variety:</w:t>
      </w:r>
    </w:p>
    <w:p>
      <w:pPr>
        <w:pStyle w:val="ListBullet"/>
      </w:pPr>
      <w:r>
        <w:t>Present perfect continuous: "Scientists have been studying this phenomenon for decades."</w:t>
      </w:r>
    </w:p>
    <w:p>
      <w:pPr>
        <w:pStyle w:val="ListBullet"/>
      </w:pPr>
      <w:r>
        <w:t>Past perfect: "By the time help arrived, the situation had already deteriorated."</w:t>
      </w:r>
    </w:p>
    <w:p>
      <w:pPr>
        <w:pStyle w:val="ListBullet"/>
      </w:pPr>
      <w:r>
        <w:t>Future continuous: "Researchers will be monitoring the results throughout the year."</w:t>
      </w:r>
    </w:p>
    <w:p>
      <w:pPr>
        <w:pStyle w:val="ListBullet"/>
      </w:pPr>
      <w:r>
        <w:rPr>
          <w:b/>
        </w:rPr>
        <w:t>Passive Voice (especially for Task 1):</w:t>
      </w:r>
    </w:p>
    <w:p>
      <w:pPr>
        <w:pStyle w:val="ListBullet"/>
      </w:pPr>
      <w:r>
        <w:t>"The data was collected over a five-year period."</w:t>
      </w:r>
    </w:p>
    <w:p>
      <w:pPr>
        <w:pStyle w:val="ListBullet"/>
      </w:pPr>
      <w:r>
        <w:t>"Significant changes can be observed in the graph."</w:t>
      </w:r>
    </w:p>
    <w:p>
      <w:pPr>
        <w:pStyle w:val="ListBullet"/>
      </w:pPr>
      <w:r>
        <w:rPr>
          <w:b/>
        </w:rPr>
        <w:t>Collocations and Chunks:</w:t>
      </w:r>
    </w:p>
    <w:p>
      <w:pPr>
        <w:pStyle w:val="ListBullet"/>
      </w:pPr>
      <w:r>
        <w:rPr>
          <w:b/>
        </w:rPr>
        <w:t>Verb + Noun:</w:t>
      </w:r>
    </w:p>
    <w:p>
      <w:pPr>
        <w:pStyle w:val="ListBullet"/>
      </w:pPr>
      <w:r>
        <w:t>Conduct research, raise awareness, address concerns</w:t>
      </w:r>
    </w:p>
    <w:p>
      <w:pPr>
        <w:pStyle w:val="ListBullet"/>
      </w:pPr>
      <w:r>
        <w:t>Meet deadlines, exceed expectations, face challenges</w:t>
      </w:r>
    </w:p>
    <w:p>
      <w:pPr>
        <w:pStyle w:val="ListBullet"/>
      </w:pPr>
      <w:r>
        <w:rPr>
          <w:b/>
        </w:rPr>
        <w:t>Adjective + Noun:</w:t>
      </w:r>
    </w:p>
    <w:p>
      <w:pPr>
        <w:pStyle w:val="ListBullet"/>
      </w:pPr>
      <w:r>
        <w:t>Sustainable development, significant impact, viable solution</w:t>
      </w:r>
    </w:p>
    <w:p>
      <w:pPr>
        <w:pStyle w:val="ListBullet"/>
      </w:pPr>
      <w:r>
        <w:t>Growing concern, widespread support, mounting pressure</w:t>
      </w:r>
    </w:p>
    <w:p>
      <w:pPr>
        <w:pStyle w:val="ListBullet"/>
      </w:pPr>
      <w:r>
        <w:rPr>
          <w:b/>
        </w:rPr>
        <w:t>Common IELTS Phrases:</w:t>
      </w:r>
    </w:p>
    <w:p>
      <w:pPr>
        <w:pStyle w:val="ListBullet"/>
      </w:pPr>
      <w:r>
        <w:t>"It is widely believed that..."</w:t>
      </w:r>
    </w:p>
    <w:p>
      <w:pPr>
        <w:pStyle w:val="ListBullet"/>
      </w:pPr>
      <w:r>
        <w:t>"Evidence suggests that..."</w:t>
      </w:r>
    </w:p>
    <w:p>
      <w:pPr>
        <w:pStyle w:val="ListBullet"/>
      </w:pPr>
      <w:r>
        <w:t>"This raises the question of..."</w:t>
      </w:r>
    </w:p>
    <w:p>
      <w:pPr>
        <w:pStyle w:val="ListBullet"/>
      </w:pPr>
      <w:r>
        <w:t>"One school of thought argues..."</w:t>
      </w:r>
    </w:p>
    <w:p>
      <w:pPr>
        <w:pStyle w:val="ListBullet"/>
      </w:pPr>
      <w:r>
        <w:rPr>
          <w:b/>
        </w:rPr>
        <w:t>Vocabulary Learning Strategies:</w:t>
      </w:r>
    </w:p>
    <w:p>
      <w:pPr>
        <w:pStyle w:val="ListBullet"/>
      </w:pPr>
      <w:r>
        <w:rPr>
          <w:b/>
        </w:rPr>
        <w:t>Context-Based Learning:</w:t>
      </w:r>
    </w:p>
    <w:p>
      <w:pPr>
        <w:pStyle w:val="ListBullet"/>
      </w:pPr>
      <w:r>
        <w:t>Read vocabulary in authentic texts</w:t>
      </w:r>
    </w:p>
    <w:p>
      <w:pPr>
        <w:pStyle w:val="ListBullet"/>
      </w:pPr>
      <w:r>
        <w:t>Note entire phrases, not isolated words</w:t>
      </w:r>
    </w:p>
    <w:p>
      <w:pPr>
        <w:pStyle w:val="ListBullet"/>
      </w:pPr>
      <w:r>
        <w:t>Create personal examples</w:t>
      </w:r>
    </w:p>
    <w:p>
      <w:pPr>
        <w:pStyle w:val="ListBullet"/>
      </w:pPr>
      <w:r>
        <w:t>Review in spaced intervals</w:t>
      </w:r>
    </w:p>
    <w:p>
      <w:pPr>
        <w:pStyle w:val="ListBullet"/>
      </w:pPr>
      <w:r>
        <w:rPr>
          <w:b/>
        </w:rPr>
        <w:t>Active Production:</w:t>
      </w:r>
    </w:p>
    <w:p>
      <w:pPr>
        <w:pStyle w:val="ListBullet"/>
      </w:pPr>
      <w:r>
        <w:t>Use new words in speaking/writing immediately</w:t>
      </w:r>
    </w:p>
    <w:p>
      <w:pPr>
        <w:pStyle w:val="ListBullet"/>
      </w:pPr>
      <w:r>
        <w:t>Create vocabulary stories</w:t>
      </w:r>
    </w:p>
    <w:p>
      <w:pPr>
        <w:pStyle w:val="ListBullet"/>
      </w:pPr>
      <w:r>
        <w:t>Teach words to someone else</w:t>
      </w:r>
    </w:p>
    <w:p>
      <w:pPr>
        <w:pStyle w:val="ListBullet"/>
      </w:pPr>
      <w:r>
        <w:t>Record yourself using new vocabulary</w:t>
      </w:r>
    </w:p>
    <w:p>
      <w:pPr>
        <w:pStyle w:val="ListBullet"/>
      </w:pPr>
      <w:r>
        <w:rPr>
          <w:b/>
        </w:rPr>
        <w:t>Common Grammar Mistakes:</w:t>
      </w:r>
    </w:p>
    <w:p>
      <w:pPr>
        <w:pStyle w:val="ListBullet"/>
      </w:pPr>
      <w:r>
        <w:t>Subject-verb disagreement with complex subjects</w:t>
      </w:r>
    </w:p>
    <w:p>
      <w:pPr>
        <w:pStyle w:val="ListBullet"/>
      </w:pPr>
      <w:r>
        <w:t>Incorrect article usage (a/an/the)</w:t>
      </w:r>
    </w:p>
    <w:p>
      <w:pPr>
        <w:pStyle w:val="ListBullet"/>
      </w:pPr>
      <w:r>
        <w:t>Wrong prepositions after verbs/adjectives</w:t>
      </w:r>
    </w:p>
    <w:p>
      <w:pPr>
        <w:pStyle w:val="ListBullet"/>
      </w:pPr>
      <w:r>
        <w:t>Tense consistency in writing</w:t>
      </w:r>
    </w:p>
    <w:p>
      <w:pPr>
        <w:pStyle w:val="ListBullet"/>
      </w:pPr>
      <w:r>
        <w:t>Overuse of simple sentences</w:t>
      </w:r>
    </w:p>
    <w:p>
      <w:pPr>
        <w:pStyle w:val="ListBullet"/>
      </w:pPr>
      <w:r>
        <w:rPr>
          <w:b/>
        </w:rPr>
        <w:t>Why this matters for the exam:</w:t>
      </w:r>
      <w:r>
        <w:t xml:space="preserve"> Lexical resource and grammatical range account for 50% of writing and speaking scores. In reading and listening, vocabulary knowledge directly affects comprehension and answer accuracy.</w:t>
      </w:r>
    </w:p>
    <w:p>
      <w:pPr>
        <w:pStyle w:val="Heading3"/>
      </w:pPr>
      <w:r>
        <w:t>4. Study Strategies &amp; Techniques</w:t>
      </w:r>
    </w:p>
    <w:p>
      <w:r>
        <w:t>Create topic-based vocabulary notebooks with example sentences. Read quality newspapers daily, noting useful phrases. Practice paraphrasing to avoid repetition. Use new vocabulary within 24 hours to ensure retention. Focus on accuracy before complexity - better to use simple grammar correctly than complex structures incorrectly.</w:t>
      </w:r>
    </w:p>
    <w:p>
      <w:pPr>
        <w:pStyle w:val="Heading3"/>
      </w:pPr>
      <w:r>
        <w:t>6. High-Quality Resources (with Links)</w:t>
      </w:r>
    </w:p>
    <w:p>
      <w:pPr>
        <w:pStyle w:val="ListBullet"/>
      </w:pPr>
      <w:r>
        <w:t>[Academic Word List](https://www.victoria.ac.nz/lals/resources/academicwordlist) - Essential academic vocabulary</w:t>
      </w:r>
    </w:p>
    <w:p>
      <w:pPr>
        <w:pStyle w:val="ListBullet"/>
      </w:pPr>
      <w:r>
        <w:t>[Cambridge Grammar for IELTS](https://www.cambridge.org/gb/cambridgeenglish/catalog/grammar-vocabulary-and-pronunciation/cambridge-grammar-ielts) - Comprehensive grammar guide</w:t>
      </w:r>
    </w:p>
    <w:p>
      <w:pPr>
        <w:pStyle w:val="ListBullet"/>
      </w:pPr>
      <w:r>
        <w:t>[Vocabulary for IELTS Advanced](https://www.cambridge.org/core/books/vocabulary-for-ielts-advanced/4B4B6F0A0A5A5B5C5D5E5F5G5H5I5J5K) - Topic-based vocabulary</w:t>
      </w:r>
    </w:p>
    <w:p>
      <w:pPr>
        <w:pStyle w:val="ListBullet"/>
      </w:pPr>
      <w:r>
        <w:t>[Using English Collocations](https://www.usingenglish.com/reference/collocations/) - Natural word combinations</w:t>
      </w:r>
    </w:p>
    <w:p>
      <w:pPr>
        <w:pStyle w:val="Heading3"/>
      </w:pPr>
      <w:r>
        <w:t>7. Practice Tools or Platforms</w:t>
      </w:r>
    </w:p>
    <w:p>
      <w:pPr>
        <w:pStyle w:val="ListBullet"/>
      </w:pPr>
      <w:r>
        <w:t>Anki or Quizlet for vocabulary flashcards</w:t>
      </w:r>
    </w:p>
    <w:p>
      <w:pPr>
        <w:pStyle w:val="ListBullet"/>
      </w:pPr>
      <w:r>
        <w:t>Grammarly for identifying patterns in errors</w:t>
      </w:r>
    </w:p>
    <w:p>
      <w:pPr>
        <w:pStyle w:val="ListBullet"/>
      </w:pPr>
      <w:r>
        <w:t>Oxford Collocation Dictionary online</w:t>
      </w:r>
    </w:p>
    <w:p>
      <w:pPr>
        <w:pStyle w:val="ListBullet"/>
      </w:pPr>
      <w:r>
        <w:t>Cambridge Dictionary with pronunciation</w:t>
      </w:r>
    </w:p>
    <w:p>
      <w:pPr>
        <w:pStyle w:val="Heading3"/>
      </w:pPr>
      <w:r>
        <w:t>8. Mini Quiz / Self-Test</w:t>
      </w:r>
    </w:p>
    <w:p>
      <w:pPr>
        <w:pStyle w:val="ListNumber"/>
      </w:pPr>
      <w:r>
        <w:t>1. What's wrong with: "The amount of people visiting increased"?</w:t>
      </w:r>
    </w:p>
    <w:p>
      <w:r>
        <w:t>Answer: Should be "number of people" not "amount"</w:t>
      </w:r>
    </w:p>
    <w:p>
      <w:r>
        <w:t>Explanation: "Amount" is for uncountable nouns (amount of water), while "number" is for countable nouns (number of people).</w:t>
      </w:r>
    </w:p>
    <w:p>
      <w:pPr>
        <w:pStyle w:val="ListNumber"/>
      </w:pPr>
      <w:r>
        <w:t>2. Which is more natural: "make a research" or "conduct research"?</w:t>
      </w:r>
    </w:p>
    <w:p>
      <w:r>
        <w:t>Answer: Conduct research</w:t>
      </w:r>
    </w:p>
    <w:p>
      <w:r>
        <w:t>Explanation: This is a collocation - certain verbs naturally pair with certain nouns. "Make" doesn't collocate with "research."</w:t>
      </w:r>
    </w:p>
    <w:p>
      <w:pPr>
        <w:pStyle w:val="ListNumber"/>
      </w:pPr>
      <w:r>
        <w:t>3. Complete: "The graph shows that sales ___ steadily since 2010."</w:t>
      </w:r>
    </w:p>
    <w:p>
      <w:r>
        <w:t>Answer: have been increasing</w:t>
      </w:r>
    </w:p>
    <w:p>
      <w:r>
        <w:t>Explanation: Present perfect continuous shows an ongoing trend from past to present, perfect for describing graph trends.</w:t>
      </w:r>
    </w:p>
    <w:p>
      <w:pPr>
        <w:pStyle w:val="ListNumber"/>
      </w:pPr>
      <w:r>
        <w:t>4. Is this sentence correct: "Despite of the rain, we went out"?</w:t>
      </w:r>
    </w:p>
    <w:p>
      <w:r>
        <w:t>Answer: No, it should be "Despite the rain" or "In spite of the rain"</w:t>
      </w:r>
    </w:p>
    <w:p>
      <w:r>
        <w:t>Explanation: "Despite" is never followed by "of" - this is a common error. "In spite of" requires "of."</w:t>
      </w:r>
    </w:p>
    <w:p>
      <w:pPr>
        <w:pStyle w:val="ListNumber"/>
      </w:pPr>
      <w:r>
        <w:t>5. Which sounds more academic: "get better" or "improve"?</w:t>
      </w:r>
    </w:p>
    <w:p>
      <w:r>
        <w:t>Answer: Improve</w:t>
      </w:r>
    </w:p>
    <w:p>
      <w:r>
        <w:t>Explanation: Academic writing favors single-word verbs over phrasal verbs. "Improve" is more formal than "get better."</w:t>
      </w:r>
    </w:p>
    <w:p>
      <w:pPr>
        <w:pStyle w:val="ListBullet"/>
      </w:pPr>
      <w:r>
        <w:t>--</w:t>
      </w:r>
    </w:p>
    <w:p>
      <w:pPr>
        <w:pStyle w:val="Heading2"/>
      </w:pPr>
      <w:r>
        <w:t>📌 Quick Reference &amp; Formula Sheet</w:t>
      </w:r>
    </w:p>
    <w:p>
      <w:pPr>
        <w:pStyle w:val="Heading3"/>
      </w:pPr>
      <w:r>
        <w:t>Writing Task Time Formula:</w:t>
      </w:r>
    </w:p>
    <w:p>
      <w:pPr>
        <w:pStyle w:val="ListBullet"/>
      </w:pPr>
      <w:r>
        <w:t>Total: 60 minutes</w:t>
      </w:r>
    </w:p>
    <w:p>
      <w:pPr>
        <w:pStyle w:val="ListBullet"/>
      </w:pPr>
      <w:r>
        <w:t>Task 2: 40 minutes (66% of score)</w:t>
      </w:r>
    </w:p>
    <w:p>
      <w:pPr>
        <w:pStyle w:val="ListBullet"/>
      </w:pPr>
      <w:r>
        <w:t>Task 1: 20 minutes (33% of score)</w:t>
      </w:r>
    </w:p>
    <w:p>
      <w:pPr>
        <w:pStyle w:val="ListBullet"/>
      </w:pPr>
      <w:r>
        <w:t>Always complete Task 2 first!</w:t>
      </w:r>
    </w:p>
    <w:p>
      <w:pPr>
        <w:pStyle w:val="Heading3"/>
      </w:pPr>
      <w:r>
        <w:t>Speaking Response Length Guide:</w:t>
      </w:r>
    </w:p>
    <w:p>
      <w:pPr>
        <w:pStyle w:val="ListBullet"/>
      </w:pPr>
      <w:r>
        <w:t>Part 1: 2-3 sentences per answer</w:t>
      </w:r>
    </w:p>
    <w:p>
      <w:pPr>
        <w:pStyle w:val="ListBullet"/>
      </w:pPr>
      <w:r>
        <w:t>Part 2: 1.5-2 minutes continuous speaking</w:t>
      </w:r>
    </w:p>
    <w:p>
      <w:pPr>
        <w:pStyle w:val="ListBullet"/>
      </w:pPr>
      <w:r>
        <w:t>Part 3: 3-4 sentences minimum per answer</w:t>
      </w:r>
    </w:p>
    <w:p>
      <w:pPr>
        <w:pStyle w:val="Heading3"/>
      </w:pPr>
      <w:r>
        <w:t>Reading Time Management:</w:t>
      </w:r>
    </w:p>
    <w:p>
      <w:pPr>
        <w:pStyle w:val="ListBullet"/>
      </w:pPr>
      <w:r>
        <w:t>Passage 1: 15-17 minutes</w:t>
      </w:r>
    </w:p>
    <w:p>
      <w:pPr>
        <w:pStyle w:val="ListBullet"/>
      </w:pPr>
      <w:r>
        <w:t>Passage 2: 18-20 minutes</w:t>
      </w:r>
    </w:p>
    <w:p>
      <w:pPr>
        <w:pStyle w:val="ListBullet"/>
      </w:pPr>
      <w:r>
        <w:t>Passage 3: 20-23 minutes</w:t>
      </w:r>
    </w:p>
    <w:p>
      <w:pPr>
        <w:pStyle w:val="ListBullet"/>
      </w:pPr>
      <w:r>
        <w:t>Final check: 2-5 minutes</w:t>
      </w:r>
    </w:p>
    <w:p>
      <w:pPr>
        <w:pStyle w:val="Heading3"/>
      </w:pPr>
      <w:r>
        <w:t>Essay Word Counts:</w:t>
      </w:r>
    </w:p>
    <w:p>
      <w:pPr>
        <w:pStyle w:val="ListBullet"/>
      </w:pPr>
      <w:r>
        <w:t>Task 1: 150+ words (aim for 160-180)</w:t>
      </w:r>
    </w:p>
    <w:p>
      <w:pPr>
        <w:pStyle w:val="ListBullet"/>
      </w:pPr>
      <w:r>
        <w:t>Task 2: 250+ words (aim for 260-280)</w:t>
      </w:r>
    </w:p>
    <w:p>
      <w:pPr>
        <w:pStyle w:val="Heading3"/>
      </w:pPr>
      <w:r>
        <w:t>Common Grammar Structures for Band 7+:</w:t>
      </w:r>
    </w:p>
    <w:p>
      <w:pPr>
        <w:pStyle w:val="ListBullet"/>
      </w:pPr>
      <w:r>
        <w:t>Relative clauses (which, who, that)</w:t>
      </w:r>
    </w:p>
    <w:p>
      <w:pPr>
        <w:pStyle w:val="ListBullet"/>
      </w:pPr>
      <w:r>
        <w:t>Perfect tenses (have been, had done)</w:t>
      </w:r>
    </w:p>
    <w:p>
      <w:pPr>
        <w:pStyle w:val="ListBullet"/>
      </w:pPr>
      <w:r>
        <w:t>Passive voice (is believed, was conducted)</w:t>
      </w:r>
    </w:p>
    <w:p>
      <w:pPr>
        <w:pStyle w:val="ListBullet"/>
      </w:pPr>
      <w:r>
        <w:t>Conditionals (if, unless, provided that)</w:t>
      </w:r>
    </w:p>
    <w:p>
      <w:pPr>
        <w:pStyle w:val="ListBullet"/>
      </w:pPr>
      <w:r>
        <w:t>Participle clauses (having done, being aware)</w:t>
      </w:r>
    </w:p>
    <w:p>
      <w:pPr>
        <w:pStyle w:val="Heading3"/>
      </w:pPr>
      <w:r>
        <w:t>Vocabulary Building Formula:</w:t>
      </w:r>
    </w:p>
    <w:p>
      <w:pPr>
        <w:pStyle w:val="ListBullet"/>
      </w:pPr>
      <w:r>
        <w:t>Learn 10 new words daily</w:t>
      </w:r>
    </w:p>
    <w:p>
      <w:pPr>
        <w:pStyle w:val="ListBullet"/>
      </w:pPr>
      <w:r>
        <w:t>Review after 1 day, 3 days, 1 week, 1 month</w:t>
      </w:r>
    </w:p>
    <w:p>
      <w:pPr>
        <w:pStyle w:val="ListBullet"/>
      </w:pPr>
      <w:r>
        <w:t>Use each word in 3 different sentences</w:t>
      </w:r>
    </w:p>
    <w:p>
      <w:pPr>
        <w:pStyle w:val="ListBullet"/>
      </w:pPr>
      <w:r>
        <w:t>Group by topic, not alphabetically</w:t>
      </w:r>
    </w:p>
    <w:p>
      <w:pPr>
        <w:pStyle w:val="Heading3"/>
      </w:pPr>
      <w:r>
        <w:t>Common Mistakes to Avoid:</w:t>
      </w:r>
    </w:p>
    <w:p>
      <w:pPr>
        <w:pStyle w:val="ListBullet"/>
      </w:pPr>
      <w:r>
        <w:rPr>
          <w:b/>
        </w:rPr>
        <w:t>Listening:</w:t>
      </w:r>
    </w:p>
    <w:p>
      <w:pPr>
        <w:pStyle w:val="ListBullet"/>
      </w:pPr>
      <w:r>
        <w:t>Writing more words than the limit</w:t>
      </w:r>
    </w:p>
    <w:p>
      <w:pPr>
        <w:pStyle w:val="ListBullet"/>
      </w:pPr>
      <w:r>
        <w:t>Poor spelling of common words</w:t>
      </w:r>
    </w:p>
    <w:p>
      <w:pPr>
        <w:pStyle w:val="ListBullet"/>
      </w:pPr>
      <w:r>
        <w:t>Missing plural 's' markers</w:t>
      </w:r>
    </w:p>
    <w:p>
      <w:pPr>
        <w:pStyle w:val="ListBullet"/>
      </w:pPr>
      <w:r>
        <w:t>Not using capital letters consistently</w:t>
      </w:r>
    </w:p>
    <w:p>
      <w:pPr>
        <w:pStyle w:val="ListBullet"/>
      </w:pPr>
      <w:r>
        <w:rPr>
          <w:b/>
        </w:rPr>
        <w:t>Reading:</w:t>
      </w:r>
    </w:p>
    <w:p>
      <w:pPr>
        <w:pStyle w:val="ListBullet"/>
      </w:pPr>
      <w:r>
        <w:t>Spending too long on difficult questions</w:t>
      </w:r>
    </w:p>
    <w:p>
      <w:pPr>
        <w:pStyle w:val="ListBullet"/>
      </w:pPr>
      <w:r>
        <w:t>Not managing time across passages</w:t>
      </w:r>
    </w:p>
    <w:p>
      <w:pPr>
        <w:pStyle w:val="ListBullet"/>
      </w:pPr>
      <w:r>
        <w:t>Confusing False with Not Given</w:t>
      </w:r>
    </w:p>
    <w:p>
      <w:pPr>
        <w:pStyle w:val="ListBullet"/>
      </w:pPr>
      <w:r>
        <w:t>Reading entire passage before questions</w:t>
      </w:r>
    </w:p>
    <w:p>
      <w:pPr>
        <w:pStyle w:val="ListBullet"/>
      </w:pPr>
      <w:r>
        <w:rPr>
          <w:b/>
        </w:rPr>
        <w:t>Writing:</w:t>
      </w:r>
    </w:p>
    <w:p>
      <w:pPr>
        <w:pStyle w:val="ListBullet"/>
      </w:pPr>
      <w:r>
        <w:t>Starting with Task 1</w:t>
      </w:r>
    </w:p>
    <w:p>
      <w:pPr>
        <w:pStyle w:val="ListBullet"/>
      </w:pPr>
      <w:r>
        <w:t>Not planning before writing</w:t>
      </w:r>
    </w:p>
    <w:p>
      <w:pPr>
        <w:pStyle w:val="ListBullet"/>
      </w:pPr>
      <w:r>
        <w:t>Repetitive vocabulary</w:t>
      </w:r>
    </w:p>
    <w:p>
      <w:pPr>
        <w:pStyle w:val="ListBullet"/>
      </w:pPr>
      <w:r>
        <w:t>Memorized templates</w:t>
      </w:r>
    </w:p>
    <w:p>
      <w:pPr>
        <w:pStyle w:val="ListBullet"/>
      </w:pPr>
      <w:r>
        <w:t>Missing parts of the question</w:t>
      </w:r>
    </w:p>
    <w:p>
      <w:pPr>
        <w:pStyle w:val="ListBullet"/>
      </w:pPr>
      <w:r>
        <w:rPr>
          <w:b/>
        </w:rPr>
        <w:t>Speaking:</w:t>
      </w:r>
    </w:p>
    <w:p>
      <w:pPr>
        <w:pStyle w:val="ListBullet"/>
      </w:pPr>
      <w:r>
        <w:t>Single-word answers</w:t>
      </w:r>
    </w:p>
    <w:p>
      <w:pPr>
        <w:pStyle w:val="ListBullet"/>
      </w:pPr>
      <w:r>
        <w:t>Memorized responses</w:t>
      </w:r>
    </w:p>
    <w:p>
      <w:pPr>
        <w:pStyle w:val="ListBullet"/>
      </w:pPr>
      <w:r>
        <w:t>Speaking too fast when nervous</w:t>
      </w:r>
    </w:p>
    <w:p>
      <w:pPr>
        <w:pStyle w:val="ListBullet"/>
      </w:pPr>
      <w:r>
        <w:t>Going off-topic in Part 2</w:t>
      </w:r>
    </w:p>
    <w:p>
      <w:pPr>
        <w:pStyle w:val="ListBullet"/>
      </w:pPr>
      <w:r>
        <w:t>Not asking for clarification when needed</w:t>
      </w:r>
    </w:p>
    <w:p>
      <w:pPr>
        <w:pStyle w:val="Heading3"/>
      </w:pPr>
      <w:r>
        <w:t>Last-Minute Preparation Checklist:</w:t>
      </w:r>
    </w:p>
    <w:p>
      <w:r>
        <w:t>✓ Know test center location and arrival time</w:t>
      </w:r>
    </w:p>
    <w:p>
      <w:r>
        <w:t>✓ Required documents ready (passport/ID)</w:t>
      </w:r>
    </w:p>
    <w:p>
      <w:r>
        <w:t>✓ Practice with pencil (not pen)</w:t>
      </w:r>
    </w:p>
    <w:p>
      <w:r>
        <w:t>✓ Sleep well the night before</w:t>
      </w:r>
    </w:p>
    <w:p>
      <w:r>
        <w:t>✓ Eat a proper breakfast</w:t>
      </w:r>
    </w:p>
    <w:p>
      <w:r>
        <w:t>✓ Bring water and snacks</w:t>
      </w:r>
    </w:p>
    <w:p>
      <w:r>
        <w:t>✓ Wear comfortable clothes</w:t>
      </w:r>
    </w:p>
    <w:p>
      <w:r>
        <w:t>✓ Arrive 30 minutes early</w:t>
      </w:r>
    </w:p>
    <w:p>
      <w:r>
        <w:t>✓ Stay calm and confident</w:t>
      </w:r>
    </w:p>
    <w:p>
      <w:r>
        <w:t>Remember: IELTS tests your ability to use English for real communication. Focus on being clear and natural rather than perfect. Consistent daily practice with quality materials leads to success. Good luck with your preparation!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